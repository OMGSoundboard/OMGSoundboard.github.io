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7C27" w14:textId="77777777" w:rsidR="00B62F6D" w:rsidRPr="005C1416" w:rsidRDefault="001618AC" w:rsidP="00D8502B">
      <w:pPr>
        <w:spacing w:after="0" w:line="240" w:lineRule="auto"/>
        <w:contextualSpacing/>
        <w:jc w:val="center"/>
        <w:rPr>
          <w:rFonts w:ascii="Arial" w:hAnsi="Arial" w:cs="Arial"/>
          <w:b/>
          <w:color w:val="000000" w:themeColor="text1"/>
          <w:lang w:val="uk-UA"/>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05/01/2021</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107C3A9A"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proofErr w:type="spellStart"/>
      <w:r w:rsidR="00D36DF4" w:rsidRPr="00694A67">
        <w:rPr>
          <w:rFonts w:ascii="Arial" w:hAnsi="Arial" w:cs="Arial"/>
          <w:b/>
        </w:rPr>
        <w:t>OMGSoundboard</w:t>
      </w:r>
      <w:proofErr w:type="spellEnd"/>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w:t>
      </w:r>
      <w:r w:rsidRPr="00694A67">
        <w:rPr>
          <w:rFonts w:ascii="Arial" w:hAnsi="Arial" w:cs="Arial"/>
          <w:color w:val="000000" w:themeColor="text1"/>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4F26E3FA"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62716C" w:rsidRPr="00D60B17">
          <w:rPr>
            <w:rStyle w:val="Hyperlink"/>
            <w:rFonts w:ascii="Arial" w:hAnsi="Arial" w:cs="Arial"/>
          </w:rPr>
          <w:t>https://omgsoundboard.audio/</w:t>
        </w:r>
      </w:hyperlink>
      <w:r w:rsidRPr="00694A67">
        <w:rPr>
          <w:rFonts w:ascii="Arial" w:hAnsi="Arial" w:cs="Arial"/>
          <w:color w:val="000000" w:themeColor="text1"/>
        </w:rPr>
        <w:t xml:space="preserve"> and our mobile application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xml:space="preserve"> (together or individually “</w:t>
      </w:r>
      <w:r w:rsidR="00563BCE" w:rsidRPr="00694A67">
        <w:rPr>
          <w:rFonts w:ascii="Arial" w:hAnsi="Arial" w:cs="Arial"/>
          <w:b/>
        </w:rPr>
        <w:t>Service</w:t>
      </w:r>
      <w:r w:rsidR="00563BCE" w:rsidRPr="00694A67">
        <w:rPr>
          <w:rFonts w:ascii="Arial" w:hAnsi="Arial" w:cs="Arial"/>
        </w:rPr>
        <w:t>”) operated by </w:t>
      </w:r>
      <w:proofErr w:type="spellStart"/>
      <w:r w:rsidR="00563BCE" w:rsidRPr="00694A67">
        <w:rPr>
          <w:rFonts w:ascii="Arial" w:hAnsi="Arial" w:cs="Arial"/>
        </w:rPr>
        <w:t>OMGSoundboard</w:t>
      </w:r>
      <w:proofErr w:type="spellEnd"/>
      <w:r w:rsidR="00563BCE" w:rsidRPr="00694A67">
        <w:rPr>
          <w:rFonts w:ascii="Arial" w:hAnsi="Arial" w:cs="Arial"/>
        </w:rPr>
        <w:t>.</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23A42CF7"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r w:rsidR="0062716C">
        <w:rPr>
          <w:rFonts w:ascii="Arial" w:hAnsi="Arial" w:cs="Arial"/>
          <w:color w:val="000000" w:themeColor="text1"/>
        </w:rPr>
        <w:fldChar w:fldCharType="begin"/>
      </w:r>
      <w:r w:rsidR="0062716C">
        <w:rPr>
          <w:rFonts w:ascii="Arial" w:hAnsi="Arial" w:cs="Arial"/>
          <w:color w:val="000000" w:themeColor="text1"/>
        </w:rPr>
        <w:instrText xml:space="preserve"> HYPERLINK "</w:instrText>
      </w:r>
      <w:r w:rsidR="0062716C" w:rsidRPr="00694A67">
        <w:rPr>
          <w:rFonts w:ascii="Arial" w:hAnsi="Arial" w:cs="Arial"/>
          <w:color w:val="000000" w:themeColor="text1"/>
        </w:rPr>
        <w:instrText>https://omgsoundboard.audio/privacy</w:instrText>
      </w:r>
      <w:r w:rsidR="0062716C">
        <w:rPr>
          <w:rFonts w:ascii="Arial" w:hAnsi="Arial" w:cs="Arial"/>
          <w:color w:val="000000" w:themeColor="text1"/>
        </w:rPr>
        <w:instrText xml:space="preserve">" </w:instrText>
      </w:r>
      <w:r w:rsidR="0062716C">
        <w:rPr>
          <w:rFonts w:ascii="Arial" w:hAnsi="Arial" w:cs="Arial"/>
          <w:color w:val="000000" w:themeColor="text1"/>
        </w:rPr>
        <w:fldChar w:fldCharType="separate"/>
      </w:r>
      <w:r w:rsidR="0062716C" w:rsidRPr="00D60B17">
        <w:rPr>
          <w:rStyle w:val="Hyperlink"/>
          <w:rFonts w:ascii="Arial" w:hAnsi="Arial" w:cs="Arial"/>
        </w:rPr>
        <w:t>https://omgsoundboard.audio/privacy</w:t>
      </w:r>
      <w:r w:rsidR="0062716C">
        <w:rPr>
          <w:rFonts w:ascii="Arial" w:hAnsi="Arial" w:cs="Arial"/>
          <w:color w:val="000000" w:themeColor="text1"/>
        </w:rPr>
        <w:fldChar w:fldCharType="end"/>
      </w:r>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xml:space="preserve">”). You acknowledge that you have read and understood </w:t>
      </w:r>
      <w:proofErr w:type="gramStart"/>
      <w:r w:rsidRPr="00694A67">
        <w:rPr>
          <w:rFonts w:ascii="Arial" w:hAnsi="Arial" w:cs="Arial"/>
          <w:color w:val="000000" w:themeColor="text1"/>
        </w:rPr>
        <w:t>Agreements, and</w:t>
      </w:r>
      <w:proofErr w:type="gramEnd"/>
      <w:r w:rsidRPr="00694A67">
        <w:rPr>
          <w:rFonts w:ascii="Arial" w:hAnsi="Arial" w:cs="Arial"/>
          <w:color w:val="000000" w:themeColor="text1"/>
        </w:rPr>
        <w:t xml:space="preserve">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3FA5CDD7"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r w:rsidR="0062716C">
        <w:rPr>
          <w:rFonts w:ascii="Arial" w:hAnsi="Arial" w:cs="Arial"/>
          <w:color w:val="000000" w:themeColor="text1"/>
        </w:rPr>
        <w:fldChar w:fldCharType="begin"/>
      </w:r>
      <w:r w:rsidR="0062716C">
        <w:rPr>
          <w:rFonts w:ascii="Arial" w:hAnsi="Arial" w:cs="Arial"/>
          <w:color w:val="000000" w:themeColor="text1"/>
        </w:rPr>
        <w:instrText xml:space="preserve"> HYPERLINK "mailto:</w:instrText>
      </w:r>
      <w:r w:rsidR="0062716C" w:rsidRPr="00694A67">
        <w:rPr>
          <w:rFonts w:ascii="Arial" w:hAnsi="Arial" w:cs="Arial"/>
          <w:color w:val="000000" w:themeColor="text1"/>
        </w:rPr>
        <w:instrText>marvin@omgsoundboard.audio</w:instrText>
      </w:r>
      <w:r w:rsidR="0062716C">
        <w:rPr>
          <w:rFonts w:ascii="Arial" w:hAnsi="Arial" w:cs="Arial"/>
          <w:color w:val="000000" w:themeColor="text1"/>
        </w:rPr>
        <w:instrText xml:space="preserve">" </w:instrText>
      </w:r>
      <w:r w:rsidR="0062716C">
        <w:rPr>
          <w:rFonts w:ascii="Arial" w:hAnsi="Arial" w:cs="Arial"/>
          <w:color w:val="000000" w:themeColor="text1"/>
        </w:rPr>
        <w:fldChar w:fldCharType="separate"/>
      </w:r>
      <w:r w:rsidR="0062716C" w:rsidRPr="00D60B17">
        <w:rPr>
          <w:rStyle w:val="Hyperlink"/>
          <w:rFonts w:ascii="Arial" w:hAnsi="Arial" w:cs="Arial"/>
        </w:rPr>
        <w:t>marvin@omgsoundboard.audio</w:t>
      </w:r>
      <w:r w:rsidR="0062716C">
        <w:rPr>
          <w:rFonts w:ascii="Arial" w:hAnsi="Arial" w:cs="Arial"/>
          <w:color w:val="000000" w:themeColor="text1"/>
        </w:rPr>
        <w:fldChar w:fldCharType="end"/>
      </w:r>
      <w:r w:rsidR="0062716C">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may employ the use of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or cancel your order at any time for reasons including but not limited </w:t>
      </w:r>
      <w:proofErr w:type="gramStart"/>
      <w:r w:rsidRPr="00694A67">
        <w:rPr>
          <w:rFonts w:ascii="Arial" w:hAnsi="Arial" w:cs="Arial"/>
          <w:color w:val="000000" w:themeColor="text1"/>
        </w:rPr>
        <w:t>to:</w:t>
      </w:r>
      <w:proofErr w:type="gramEnd"/>
      <w:r w:rsidRPr="00694A67">
        <w:rPr>
          <w:rFonts w:ascii="Arial" w:hAnsi="Arial" w:cs="Arial"/>
          <w:color w:val="000000" w:themeColor="text1"/>
        </w:rPr>
        <w:t xml:space="preserve">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cancels it. You may cancel your Subscription renewal either through your online account management page or by contacting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with accurate and complete billing information including full name, address, state, zip code, telephone number, and a valid payment method information. By submitting such payment information, you automatically authorize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proofErr w:type="spellStart"/>
      <w:r w:rsidRPr="00694A67">
        <w:rPr>
          <w:rFonts w:ascii="Arial" w:hAnsi="Arial" w:cs="Arial"/>
        </w:rPr>
        <w:t>OMGSoundboard</w:t>
      </w:r>
      <w:proofErr w:type="spellEnd"/>
      <w:r w:rsidRPr="00694A67">
        <w:rPr>
          <w:rFonts w:ascii="Arial" w:hAnsi="Arial" w:cs="Arial"/>
        </w:rPr>
        <w:t xml:space="preserve"> may, at its sole discretion, offer a Subscription with a free trial for a limited </w:t>
      </w:r>
      <w:proofErr w:type="gramStart"/>
      <w:r w:rsidRPr="00694A67">
        <w:rPr>
          <w:rFonts w:ascii="Arial" w:hAnsi="Arial" w:cs="Arial"/>
        </w:rPr>
        <w:t>period of time</w:t>
      </w:r>
      <w:proofErr w:type="gramEnd"/>
      <w:r w:rsidRPr="00694A67">
        <w:rPr>
          <w:rFonts w:ascii="Arial" w:hAnsi="Arial" w:cs="Arial"/>
        </w:rPr>
        <w:t xml:space="preserv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proofErr w:type="spellStart"/>
      <w:r w:rsidRPr="00694A67">
        <w:rPr>
          <w:rFonts w:ascii="Arial" w:hAnsi="Arial" w:cs="Arial"/>
        </w:rPr>
        <w:t>OMGSoundboard</w:t>
      </w:r>
      <w:proofErr w:type="spellEnd"/>
      <w:r w:rsidRPr="00694A67">
        <w:rPr>
          <w:rFonts w:ascii="Arial" w:hAnsi="Arial" w:cs="Arial"/>
        </w:rPr>
        <w:t>,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proofErr w:type="spellStart"/>
      <w:r w:rsidRPr="00694A67">
        <w:rPr>
          <w:rFonts w:ascii="Arial" w:hAnsi="Arial" w:cs="Arial"/>
        </w:rPr>
        <w:lastRenderedPageBreak/>
        <w:t>OMGSoundboard</w:t>
      </w:r>
      <w:proofErr w:type="spellEnd"/>
      <w:r w:rsidRPr="00694A67">
        <w:rPr>
          <w:rFonts w:ascii="Arial" w:hAnsi="Arial" w:cs="Arial"/>
        </w:rPr>
        <w:t>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posting Content on or through Service, </w:t>
      </w:r>
      <w:proofErr w:type="gramStart"/>
      <w:r w:rsidRPr="00694A67">
        <w:rPr>
          <w:rFonts w:ascii="Arial" w:hAnsi="Arial" w:cs="Arial"/>
          <w:color w:val="000000" w:themeColor="text1"/>
        </w:rPr>
        <w:t>You</w:t>
      </w:r>
      <w:proofErr w:type="gramEnd"/>
      <w:r w:rsidRPr="00694A67">
        <w:rPr>
          <w:rFonts w:ascii="Arial" w:hAnsi="Arial" w:cs="Arial"/>
          <w:color w:val="000000" w:themeColor="text1"/>
        </w:rPr>
        <w:t xml:space="preserve">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of your rights to any Content you submit, post or display on or through Service and you are responsible for protecting those rights. We take no responsibility and assume no liability for Content you or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proofErr w:type="spellStart"/>
      <w:r w:rsidRPr="00694A67">
        <w:rPr>
          <w:rFonts w:ascii="Arial" w:hAnsi="Arial" w:cs="Arial"/>
        </w:rPr>
        <w:t>OMGSoundboard</w:t>
      </w:r>
      <w:proofErr w:type="spellEnd"/>
      <w:r w:rsidRPr="00694A67">
        <w:rPr>
          <w:rFonts w:ascii="Arial" w:hAnsi="Arial" w:cs="Arial"/>
        </w:rPr>
        <w:t>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E3AC9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9">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0">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1">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2">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3"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4">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5F071778"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r w:rsidR="0062716C">
        <w:rPr>
          <w:rFonts w:ascii="Arial" w:hAnsi="Arial" w:cs="Arial"/>
        </w:rPr>
        <w:fldChar w:fldCharType="begin"/>
      </w:r>
      <w:r w:rsidR="0062716C">
        <w:rPr>
          <w:rFonts w:ascii="Arial" w:hAnsi="Arial" w:cs="Arial"/>
        </w:rPr>
        <w:instrText xml:space="preserve"> HYPERLINK "</w:instrText>
      </w:r>
      <w:r w:rsidR="0062716C" w:rsidRPr="00694A67">
        <w:rPr>
          <w:rFonts w:ascii="Arial" w:hAnsi="Arial" w:cs="Arial"/>
        </w:rPr>
        <w:instrText>https://clicky.com/terms</w:instrText>
      </w:r>
      <w:r w:rsidR="0062716C">
        <w:rPr>
          <w:rFonts w:ascii="Arial" w:hAnsi="Arial" w:cs="Arial"/>
        </w:rPr>
        <w:instrText xml:space="preserve">" </w:instrText>
      </w:r>
      <w:r w:rsidR="0062716C">
        <w:rPr>
          <w:rFonts w:ascii="Arial" w:hAnsi="Arial" w:cs="Arial"/>
        </w:rPr>
        <w:fldChar w:fldCharType="separate"/>
      </w:r>
      <w:r w:rsidR="0062716C" w:rsidRPr="00D60B17">
        <w:rPr>
          <w:rStyle w:val="Hyperlink"/>
          <w:rFonts w:ascii="Arial" w:hAnsi="Arial" w:cs="Arial"/>
        </w:rPr>
        <w:t>https://clicky.com/terms</w:t>
      </w:r>
      <w:r w:rsidR="0062716C">
        <w:rPr>
          <w:rFonts w:ascii="Arial" w:hAnsi="Arial" w:cs="Arial"/>
        </w:rPr>
        <w:fldChar w:fldCharType="end"/>
      </w:r>
      <w:r w:rsidR="0062716C">
        <w:rPr>
          <w:rFonts w:ascii="Arial" w:hAnsi="Arial" w:cs="Arial"/>
        </w:rPr>
        <w:t xml:space="preserve"> </w:t>
      </w:r>
      <w:r w:rsidR="000818AA">
        <w:fldChar w:fldCharType="begin"/>
      </w:r>
      <w:r w:rsidR="000818AA">
        <w:instrText xml:space="preserve"> HYPERLINK "https://clicky.com/terms" </w:instrText>
      </w:r>
      <w:r w:rsidR="000818AA">
        <w:fldChar w:fldCharType="separate"/>
      </w:r>
      <w:r w:rsidR="000818AA">
        <w:fldChar w:fldCharType="end"/>
      </w:r>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5"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16">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17">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18">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w:t>
      </w:r>
      <w:proofErr w:type="gramStart"/>
      <w:r w:rsidRPr="00694A67">
        <w:rPr>
          <w:rFonts w:ascii="Arial" w:hAnsi="Arial" w:cs="Arial"/>
        </w:rPr>
        <w:t>opting-out</w:t>
      </w:r>
      <w:proofErr w:type="gramEnd"/>
      <w:r w:rsidRPr="00694A67">
        <w:rPr>
          <w:rFonts w:ascii="Arial" w:hAnsi="Arial" w:cs="Arial"/>
        </w:rPr>
        <w:t xml:space="preserve">.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19">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0">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23863989"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r w:rsidR="0062716C">
        <w:rPr>
          <w:rFonts w:ascii="Arial" w:hAnsi="Arial" w:cs="Arial"/>
          <w:color w:val="0000FF" w:themeColor="hyperlink"/>
          <w:u w:val="single"/>
        </w:rPr>
        <w:fldChar w:fldCharType="begin"/>
      </w:r>
      <w:r w:rsidR="0062716C">
        <w:rPr>
          <w:rFonts w:ascii="Arial" w:hAnsi="Arial" w:cs="Arial"/>
          <w:color w:val="0000FF" w:themeColor="hyperlink"/>
          <w:u w:val="single"/>
        </w:rPr>
        <w:instrText xml:space="preserve"> HYPERLINK "</w:instrText>
      </w:r>
      <w:r w:rsidR="0062716C" w:rsidRPr="00694A67">
        <w:rPr>
          <w:rFonts w:ascii="Arial" w:hAnsi="Arial" w:cs="Arial"/>
          <w:color w:val="0000FF" w:themeColor="hyperlink"/>
          <w:u w:val="single"/>
        </w:rPr>
        <w:instrText>https://unity3d.com/legal/privacy-policy</w:instrText>
      </w:r>
      <w:r w:rsidR="0062716C">
        <w:rPr>
          <w:rFonts w:ascii="Arial" w:hAnsi="Arial" w:cs="Arial"/>
          <w:color w:val="0000FF" w:themeColor="hyperlink"/>
          <w:u w:val="single"/>
        </w:rPr>
        <w:instrText xml:space="preserve">" </w:instrText>
      </w:r>
      <w:r w:rsidR="0062716C">
        <w:rPr>
          <w:rFonts w:ascii="Arial" w:hAnsi="Arial" w:cs="Arial"/>
          <w:color w:val="0000FF" w:themeColor="hyperlink"/>
          <w:u w:val="single"/>
        </w:rPr>
        <w:fldChar w:fldCharType="separate"/>
      </w:r>
      <w:r w:rsidR="0062716C" w:rsidRPr="00D60B17">
        <w:rPr>
          <w:rStyle w:val="Hyperlink"/>
          <w:rFonts w:ascii="Arial" w:hAnsi="Arial" w:cs="Arial"/>
        </w:rPr>
        <w:t>https://unity3d.com/legal/privacy-policy</w:t>
      </w:r>
      <w:r w:rsidR="0062716C">
        <w:rPr>
          <w:rFonts w:ascii="Arial" w:hAnsi="Arial" w:cs="Arial"/>
          <w:color w:val="0000FF" w:themeColor="hyperlink"/>
          <w:u w:val="single"/>
        </w:rPr>
        <w:fldChar w:fldCharType="end"/>
      </w:r>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160556C" w14:textId="3C0DEBF0" w:rsidR="005C1416" w:rsidRDefault="005C1416" w:rsidP="008F162D">
      <w:pPr>
        <w:keepNext/>
        <w:spacing w:after="0" w:line="240" w:lineRule="auto"/>
        <w:ind w:left="357"/>
        <w:jc w:val="both"/>
        <w:rPr>
          <w:rFonts w:ascii="Arial" w:hAnsi="Arial" w:cs="Arial"/>
          <w:color w:val="0000FF" w:themeColor="hyperlink"/>
          <w:u w:val="single"/>
        </w:rPr>
      </w:pPr>
      <w:r w:rsidRPr="005C1416">
        <w:rPr>
          <w:rFonts w:ascii="Arial" w:hAnsi="Arial" w:cs="Arial"/>
          <w:b/>
          <w:bCs/>
        </w:rPr>
        <w:t>Azure DevOps</w:t>
      </w:r>
    </w:p>
    <w:p w14:paraId="26806258" w14:textId="77777777" w:rsidR="005C1416" w:rsidRDefault="005C1416" w:rsidP="005C1416">
      <w:pPr>
        <w:spacing w:after="0" w:line="240" w:lineRule="auto"/>
        <w:ind w:left="357"/>
        <w:jc w:val="both"/>
        <w:rPr>
          <w:rFonts w:ascii="Arial" w:hAnsi="Arial" w:cs="Arial"/>
        </w:rPr>
      </w:pPr>
      <w:r w:rsidRPr="005C1416">
        <w:rPr>
          <w:rFonts w:ascii="Arial" w:hAnsi="Arial" w:cs="Arial"/>
        </w:rPr>
        <w:t xml:space="preserve">Azure DevOps is a Software as a service (SaaS) platform from Microsoft that provides an end-to-end DevOps toolchain for developing and deploying software. </w:t>
      </w:r>
    </w:p>
    <w:p w14:paraId="6F552DF1" w14:textId="2B8A6C70" w:rsidR="005C1416" w:rsidRDefault="005C1416" w:rsidP="005C1416">
      <w:pPr>
        <w:spacing w:after="0" w:line="240" w:lineRule="auto"/>
        <w:ind w:left="357"/>
        <w:jc w:val="both"/>
        <w:rPr>
          <w:rFonts w:ascii="Arial" w:hAnsi="Arial" w:cs="Arial"/>
        </w:rPr>
      </w:pPr>
      <w:r>
        <w:rPr>
          <w:rFonts w:ascii="Arial" w:hAnsi="Arial" w:cs="Arial"/>
        </w:rPr>
        <w:t xml:space="preserve"> </w:t>
      </w:r>
    </w:p>
    <w:p w14:paraId="1A65819F" w14:textId="6363D9A1" w:rsidR="005C1416" w:rsidRPr="005C1416" w:rsidRDefault="005C1416" w:rsidP="005C1416">
      <w:pPr>
        <w:spacing w:after="0" w:line="240" w:lineRule="auto"/>
        <w:ind w:left="357"/>
        <w:jc w:val="both"/>
        <w:rPr>
          <w:rFonts w:ascii="Arial" w:hAnsi="Arial" w:cs="Arial"/>
        </w:rPr>
      </w:pPr>
      <w:r>
        <w:rPr>
          <w:rFonts w:ascii="Arial" w:hAnsi="Arial" w:cs="Arial"/>
        </w:rPr>
        <w:t xml:space="preserve">You can find Microsoft Privacy Statement here: </w:t>
      </w:r>
      <w:r w:rsidR="0062716C">
        <w:rPr>
          <w:rFonts w:ascii="Arial" w:hAnsi="Arial" w:cs="Arial"/>
        </w:rPr>
        <w:fldChar w:fldCharType="begin"/>
      </w:r>
      <w:r w:rsidR="0062716C">
        <w:rPr>
          <w:rFonts w:ascii="Arial" w:hAnsi="Arial" w:cs="Arial"/>
        </w:rPr>
        <w:instrText xml:space="preserve"> HYPERLINK "https://privacy.microsoft.com/en-gb/privacystatement" </w:instrText>
      </w:r>
      <w:r w:rsidR="0062716C">
        <w:rPr>
          <w:rFonts w:ascii="Arial" w:hAnsi="Arial" w:cs="Arial"/>
        </w:rPr>
        <w:fldChar w:fldCharType="separate"/>
      </w:r>
      <w:r w:rsidR="0062716C" w:rsidRPr="00D60B17">
        <w:rPr>
          <w:rStyle w:val="Hyperlink"/>
          <w:rFonts w:ascii="Arial" w:hAnsi="Arial" w:cs="Arial"/>
        </w:rPr>
        <w:t>https://privacy.microsoft.com/en-gb/privacystatement</w:t>
      </w:r>
      <w:r w:rsidR="0062716C">
        <w:rPr>
          <w:rFonts w:ascii="Arial" w:hAnsi="Arial" w:cs="Arial"/>
        </w:rPr>
        <w:fldChar w:fldCharType="end"/>
      </w:r>
      <w:r w:rsidR="0062716C">
        <w:rPr>
          <w:rFonts w:ascii="Arial" w:hAnsi="Arial" w:cs="Arial"/>
        </w:rPr>
        <w:t xml:space="preserve"> </w:t>
      </w:r>
      <w:r>
        <w:rPr>
          <w:rFonts w:ascii="Arial" w:hAnsi="Arial" w:cs="Arial"/>
        </w:rPr>
        <w:t xml:space="preserve"> </w:t>
      </w:r>
      <w:r w:rsidR="000818AA">
        <w:fldChar w:fldCharType="begin"/>
      </w:r>
      <w:r w:rsidR="000818AA">
        <w:instrText xml:space="preserve"> HYPERLINK "https://privacy.microsoft.com/en-gb/privacystatement" </w:instrText>
      </w:r>
      <w:r w:rsidR="000818AA">
        <w:fldChar w:fldCharType="separate"/>
      </w:r>
      <w:r w:rsidR="000818AA">
        <w:fldChar w:fldCharType="end"/>
      </w:r>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 xml:space="preserve">No Use </w:t>
      </w:r>
      <w:proofErr w:type="gramStart"/>
      <w:r w:rsidRPr="00694A67">
        <w:rPr>
          <w:rFonts w:ascii="Arial" w:hAnsi="Arial" w:cs="Arial"/>
          <w:b/>
          <w:u w:val="single"/>
        </w:rPr>
        <w:t>By</w:t>
      </w:r>
      <w:proofErr w:type="gramEnd"/>
      <w:r w:rsidRPr="00694A67">
        <w:rPr>
          <w:rFonts w:ascii="Arial" w:hAnsi="Arial" w:cs="Arial"/>
          <w:b/>
          <w:u w:val="single"/>
        </w:rPr>
        <w:t xml:space="preserve">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w:t>
      </w:r>
      <w:proofErr w:type="gramStart"/>
      <w:r w:rsidRPr="00694A67">
        <w:rPr>
          <w:rFonts w:ascii="Arial" w:eastAsia="Times New Roman" w:hAnsi="Arial" w:cs="Arial"/>
          <w:color w:val="000000" w:themeColor="text1"/>
          <w:lang w:eastAsia="ru-RU"/>
        </w:rPr>
        <w:t>all of</w:t>
      </w:r>
      <w:proofErr w:type="gramEnd"/>
      <w:r w:rsidRPr="00694A67">
        <w:rPr>
          <w:rFonts w:ascii="Arial" w:eastAsia="Times New Roman" w:hAnsi="Arial" w:cs="Arial"/>
          <w:color w:val="000000" w:themeColor="text1"/>
          <w:lang w:eastAsia="ru-RU"/>
        </w:rPr>
        <w:t xml:space="preserve">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When you create an account with us, you guarantee that you are above the age of 18, and that the information you provide us is accurate, complete, and current </w:t>
      </w:r>
      <w:proofErr w:type="gramStart"/>
      <w:r w:rsidRPr="00694A67">
        <w:rPr>
          <w:rFonts w:ascii="Arial" w:hAnsi="Arial" w:cs="Arial"/>
          <w:color w:val="000000" w:themeColor="text1"/>
        </w:rPr>
        <w:t>at all times</w:t>
      </w:r>
      <w:proofErr w:type="gramEnd"/>
      <w:r w:rsidRPr="00694A67">
        <w:rPr>
          <w:rFonts w:ascii="Arial" w:hAnsi="Arial" w:cs="Arial"/>
          <w:color w:val="000000" w:themeColor="text1"/>
        </w:rPr>
        <w:t>.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are responsible for maintaining the confidentiality of your account and password, including but not limited to the restriction of access to your computer and/or account. You agree to accept responsibility for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and its licensors. Service is protected by copyright, trademark, and other laws of the United States and foreign countries. Our trademarks and trade dress may not be used in connection with any product or service without the prior written consent of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17413393"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r w:rsidR="0062716C">
        <w:rPr>
          <w:rFonts w:ascii="Arial" w:hAnsi="Arial" w:cs="Arial"/>
          <w:color w:val="000000" w:themeColor="text1"/>
        </w:rPr>
        <w:fldChar w:fldCharType="begin"/>
      </w:r>
      <w:r w:rsidR="0062716C">
        <w:rPr>
          <w:rFonts w:ascii="Arial" w:hAnsi="Arial" w:cs="Arial"/>
          <w:color w:val="000000" w:themeColor="text1"/>
        </w:rPr>
        <w:instrText xml:space="preserve"> HYPERLINK "mailto:</w:instrText>
      </w:r>
      <w:r w:rsidR="0062716C" w:rsidRPr="00694A67">
        <w:rPr>
          <w:rFonts w:ascii="Arial" w:hAnsi="Arial" w:cs="Arial"/>
          <w:color w:val="000000" w:themeColor="text1"/>
        </w:rPr>
        <w:instrText>marvin@omgsoundboard.audio</w:instrText>
      </w:r>
      <w:r w:rsidR="0062716C">
        <w:rPr>
          <w:rFonts w:ascii="Arial" w:hAnsi="Arial" w:cs="Arial"/>
          <w:color w:val="000000" w:themeColor="text1"/>
        </w:rPr>
        <w:instrText xml:space="preserve">" </w:instrText>
      </w:r>
      <w:r w:rsidR="0062716C">
        <w:rPr>
          <w:rFonts w:ascii="Arial" w:hAnsi="Arial" w:cs="Arial"/>
          <w:color w:val="000000" w:themeColor="text1"/>
        </w:rPr>
        <w:fldChar w:fldCharType="separate"/>
      </w:r>
      <w:r w:rsidR="0062716C" w:rsidRPr="00D60B17">
        <w:rPr>
          <w:rStyle w:val="Hyperlink"/>
          <w:rFonts w:ascii="Arial" w:hAnsi="Arial" w:cs="Arial"/>
        </w:rPr>
        <w:t>marvin@omgsoundboard.audio</w:t>
      </w:r>
      <w:r w:rsidR="0062716C">
        <w:rPr>
          <w:rFonts w:ascii="Arial" w:hAnsi="Arial" w:cs="Arial"/>
          <w:color w:val="000000" w:themeColor="text1"/>
        </w:rPr>
        <w:fldChar w:fldCharType="end"/>
      </w:r>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held accountable for damages (including costs and attorneys' fees) for misrepresentation or </w:t>
      </w:r>
      <w:proofErr w:type="gramStart"/>
      <w:r w:rsidRPr="00694A67">
        <w:rPr>
          <w:rFonts w:ascii="Arial" w:hAnsi="Arial" w:cs="Arial"/>
          <w:color w:val="000000" w:themeColor="text1"/>
        </w:rPr>
        <w:t>bad-faith</w:t>
      </w:r>
      <w:proofErr w:type="gramEnd"/>
      <w:r w:rsidRPr="00694A67">
        <w:rPr>
          <w:rFonts w:ascii="Arial" w:hAnsi="Arial" w:cs="Arial"/>
          <w:color w:val="000000" w:themeColor="text1"/>
        </w:rPr>
        <w:t xml:space="preserve">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an electronic or physical signature of the person authorized to act on behalf of the owner of the copyright's </w:t>
      </w:r>
      <w:proofErr w:type="gramStart"/>
      <w:r w:rsidRPr="00694A67">
        <w:rPr>
          <w:rFonts w:ascii="Arial" w:hAnsi="Arial" w:cs="Arial"/>
        </w:rPr>
        <w:t>interest;</w:t>
      </w:r>
      <w:proofErr w:type="gramEnd"/>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description of the copyrighted work that you claim has been infringed, including the URL (i.e., web page address) of the location where the copyrighted work exists or a copy of the copyrighted </w:t>
      </w:r>
      <w:proofErr w:type="gramStart"/>
      <w:r w:rsidRPr="00694A67">
        <w:rPr>
          <w:rFonts w:ascii="Arial" w:hAnsi="Arial" w:cs="Arial"/>
        </w:rPr>
        <w:t>work;</w:t>
      </w:r>
      <w:proofErr w:type="gramEnd"/>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identification of the URL or other specific location on Service where the material that you claim is infringing is </w:t>
      </w:r>
      <w:proofErr w:type="gramStart"/>
      <w:r w:rsidRPr="00694A67">
        <w:rPr>
          <w:rFonts w:ascii="Arial" w:hAnsi="Arial" w:cs="Arial"/>
        </w:rPr>
        <w:t>located;</w:t>
      </w:r>
      <w:proofErr w:type="gramEnd"/>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your address, telephone number, and email </w:t>
      </w:r>
      <w:proofErr w:type="gramStart"/>
      <w:r w:rsidRPr="00694A67">
        <w:rPr>
          <w:rFonts w:ascii="Arial" w:hAnsi="Arial" w:cs="Arial"/>
        </w:rPr>
        <w:t>address;</w:t>
      </w:r>
      <w:proofErr w:type="gramEnd"/>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statement by you that you have a good faith belief that the disputed use is not authorized by the copyright owner, its agent, or the </w:t>
      </w:r>
      <w:proofErr w:type="gramStart"/>
      <w:r w:rsidRPr="00694A67">
        <w:rPr>
          <w:rFonts w:ascii="Arial" w:hAnsi="Arial" w:cs="Arial"/>
        </w:rPr>
        <w:t>law;</w:t>
      </w:r>
      <w:proofErr w:type="gramEnd"/>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67C6A2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r w:rsidR="0062716C">
        <w:rPr>
          <w:rFonts w:ascii="Arial" w:hAnsi="Arial" w:cs="Arial"/>
          <w:color w:val="000000" w:themeColor="text1"/>
        </w:rPr>
        <w:fldChar w:fldCharType="begin"/>
      </w:r>
      <w:r w:rsidR="0062716C">
        <w:rPr>
          <w:rFonts w:ascii="Arial" w:hAnsi="Arial" w:cs="Arial"/>
          <w:color w:val="000000" w:themeColor="text1"/>
        </w:rPr>
        <w:instrText xml:space="preserve"> HYPERLINK "mailto:</w:instrText>
      </w:r>
      <w:r w:rsidR="0062716C" w:rsidRPr="00694A67">
        <w:rPr>
          <w:rFonts w:ascii="Arial" w:hAnsi="Arial" w:cs="Arial"/>
          <w:color w:val="000000" w:themeColor="text1"/>
        </w:rPr>
        <w:instrText>marvin@omgsoundboard.audio</w:instrText>
      </w:r>
      <w:r w:rsidR="0062716C">
        <w:rPr>
          <w:rFonts w:ascii="Arial" w:hAnsi="Arial" w:cs="Arial"/>
          <w:color w:val="000000" w:themeColor="text1"/>
        </w:rPr>
        <w:instrText xml:space="preserve">" </w:instrText>
      </w:r>
      <w:r w:rsidR="0062716C">
        <w:rPr>
          <w:rFonts w:ascii="Arial" w:hAnsi="Arial" w:cs="Arial"/>
          <w:color w:val="000000" w:themeColor="text1"/>
        </w:rPr>
        <w:fldChar w:fldCharType="separate"/>
      </w:r>
      <w:r w:rsidR="0062716C" w:rsidRPr="00D60B17">
        <w:rPr>
          <w:rStyle w:val="Hyperlink"/>
          <w:rFonts w:ascii="Arial" w:hAnsi="Arial" w:cs="Arial"/>
        </w:rPr>
        <w:t>marvin@omgsoundboard.audio</w:t>
      </w:r>
      <w:r w:rsidR="0062716C">
        <w:rPr>
          <w:rFonts w:ascii="Arial" w:hAnsi="Arial" w:cs="Arial"/>
          <w:color w:val="000000" w:themeColor="text1"/>
        </w:rPr>
        <w:fldChar w:fldCharType="end"/>
      </w:r>
      <w:r w:rsidR="0062716C">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62F19B31"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r w:rsidR="0062716C">
        <w:rPr>
          <w:rFonts w:ascii="Arial" w:hAnsi="Arial" w:cs="Arial"/>
          <w:color w:val="000000" w:themeColor="text1"/>
        </w:rPr>
        <w:fldChar w:fldCharType="begin"/>
      </w:r>
      <w:r w:rsidR="0062716C">
        <w:rPr>
          <w:rFonts w:ascii="Arial" w:hAnsi="Arial" w:cs="Arial"/>
          <w:color w:val="000000" w:themeColor="text1"/>
        </w:rPr>
        <w:instrText xml:space="preserve"> HYPERLINK "mailto:</w:instrText>
      </w:r>
      <w:r w:rsidR="0062716C" w:rsidRPr="00694A67">
        <w:rPr>
          <w:rFonts w:ascii="Arial" w:hAnsi="Arial" w:cs="Arial"/>
          <w:color w:val="000000" w:themeColor="text1"/>
        </w:rPr>
        <w:instrText>marvin@omgsoundboard.audio</w:instrText>
      </w:r>
      <w:r w:rsidR="0062716C">
        <w:rPr>
          <w:rFonts w:ascii="Arial" w:hAnsi="Arial" w:cs="Arial"/>
          <w:color w:val="000000" w:themeColor="text1"/>
        </w:rPr>
        <w:instrText xml:space="preserve">" </w:instrText>
      </w:r>
      <w:r w:rsidR="0062716C">
        <w:rPr>
          <w:rFonts w:ascii="Arial" w:hAnsi="Arial" w:cs="Arial"/>
          <w:color w:val="000000" w:themeColor="text1"/>
        </w:rPr>
        <w:fldChar w:fldCharType="separate"/>
      </w:r>
      <w:r w:rsidR="0062716C" w:rsidRPr="00D60B17">
        <w:rPr>
          <w:rStyle w:val="Hyperlink"/>
          <w:rFonts w:ascii="Arial" w:hAnsi="Arial" w:cs="Arial"/>
        </w:rPr>
        <w:t>marvin@omgsoundboard.audio</w:t>
      </w:r>
      <w:r w:rsidR="0062716C">
        <w:rPr>
          <w:rFonts w:ascii="Arial" w:hAnsi="Arial" w:cs="Arial"/>
          <w:color w:val="000000" w:themeColor="text1"/>
        </w:rPr>
        <w:fldChar w:fldCharType="end"/>
      </w:r>
      <w:r w:rsidR="0062716C">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w:t>
      </w:r>
      <w:proofErr w:type="gramStart"/>
      <w:r w:rsidR="00451293" w:rsidRPr="00694A67">
        <w:rPr>
          <w:rFonts w:ascii="Arial" w:hAnsi="Arial" w:cs="Arial"/>
          <w:color w:val="000000" w:themeColor="text1"/>
        </w:rPr>
        <w:t>similar to</w:t>
      </w:r>
      <w:proofErr w:type="gramEnd"/>
      <w:r w:rsidR="00451293" w:rsidRPr="00694A67">
        <w:rPr>
          <w:rFonts w:ascii="Arial" w:hAnsi="Arial" w:cs="Arial"/>
          <w:color w:val="000000" w:themeColor="text1"/>
        </w:rPr>
        <w:t xml:space="preserve"> the Feedback; (iii) Feedback does not contain confidential information or proprietary information from you or any third party; and (iv) Company is not under any obligation of confidentiality with respect to the Feedback. In the event the transfer of the </w:t>
      </w:r>
      <w:r w:rsidR="00451293" w:rsidRPr="00694A67">
        <w:rPr>
          <w:rFonts w:ascii="Arial" w:hAnsi="Arial" w:cs="Arial"/>
          <w:color w:val="000000" w:themeColor="text1"/>
        </w:rPr>
        <w:lastRenderedPageBreak/>
        <w:t>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1F8B481C"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r w:rsidR="0062716C">
        <w:rPr>
          <w:rFonts w:ascii="Arial" w:hAnsi="Arial" w:cs="Arial"/>
        </w:rPr>
        <w:fldChar w:fldCharType="begin"/>
      </w:r>
      <w:r w:rsidR="0062716C">
        <w:rPr>
          <w:rFonts w:ascii="Arial" w:hAnsi="Arial" w:cs="Arial"/>
        </w:rPr>
        <w:instrText xml:space="preserve"> HYPERLINK "</w:instrText>
      </w:r>
      <w:r w:rsidR="0062716C" w:rsidRPr="00694A67">
        <w:rPr>
          <w:rFonts w:ascii="Arial" w:hAnsi="Arial" w:cs="Arial"/>
        </w:rPr>
        <w:instrText>https://docs.bugsnag.com/legal/privacy-policy/</w:instrText>
      </w:r>
      <w:r w:rsidR="0062716C">
        <w:rPr>
          <w:rFonts w:ascii="Arial" w:hAnsi="Arial" w:cs="Arial"/>
        </w:rPr>
        <w:instrText xml:space="preserve">" </w:instrText>
      </w:r>
      <w:r w:rsidR="0062716C">
        <w:rPr>
          <w:rFonts w:ascii="Arial" w:hAnsi="Arial" w:cs="Arial"/>
        </w:rPr>
        <w:fldChar w:fldCharType="separate"/>
      </w:r>
      <w:r w:rsidR="0062716C" w:rsidRPr="00D60B17">
        <w:rPr>
          <w:rStyle w:val="Hyperlink"/>
          <w:rFonts w:ascii="Arial" w:hAnsi="Arial" w:cs="Arial"/>
        </w:rPr>
        <w:t>https://docs.bugsnag.com/legal/privacy-policy/</w:t>
      </w:r>
      <w:r w:rsidR="0062716C">
        <w:rPr>
          <w:rFonts w:ascii="Arial" w:hAnsi="Arial" w:cs="Arial"/>
        </w:rPr>
        <w:fldChar w:fldCharType="end"/>
      </w:r>
      <w:r w:rsidR="0062716C">
        <w:rPr>
          <w:rFonts w:ascii="Arial" w:hAnsi="Arial" w:cs="Arial"/>
        </w:rPr>
        <w:t xml:space="preserve"> </w:t>
      </w:r>
      <w:r w:rsidRPr="00694A67">
        <w:rPr>
          <w:rFonts w:ascii="Arial" w:hAnsi="Arial" w:cs="Arial"/>
        </w:rPr>
        <w:t xml:space="preserve"> </w:t>
      </w:r>
      <w:r w:rsidR="000818AA">
        <w:fldChar w:fldCharType="begin"/>
      </w:r>
      <w:r w:rsidR="000818AA">
        <w:instrText xml:space="preserve"> HYPERLINK "https:/</w:instrText>
      </w:r>
      <w:r w:rsidR="000818AA">
        <w:instrText xml:space="preserve">/docs.bugsnag.com/legal/privacy-policy/" </w:instrText>
      </w:r>
      <w:r w:rsidR="000818AA">
        <w:fldChar w:fldCharType="separate"/>
      </w:r>
      <w:r w:rsidR="000818AA">
        <w:fldChar w:fldCharType="end"/>
      </w:r>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1" w:history="1">
        <w:r w:rsidR="007363D8" w:rsidRPr="00694A67">
          <w:rPr>
            <w:rStyle w:val="Hyperlink"/>
            <w:rFonts w:ascii="Arial" w:hAnsi="Arial" w:cs="Arial"/>
          </w:rPr>
          <w:t>https://github.com/ACRA/acra</w:t>
        </w:r>
      </w:hyperlink>
      <w:r w:rsidR="007363D8" w:rsidRPr="00694A67">
        <w:rPr>
          <w:rFonts w:ascii="Arial" w:hAnsi="Arial" w:cs="Arial"/>
          <w:color w:val="000000" w:themeColor="text1"/>
        </w:rPr>
        <w:t xml:space="preserve"> </w:t>
      </w:r>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22" w:history="1">
        <w:r w:rsidRPr="00694A67">
          <w:rPr>
            <w:rStyle w:val="Hyperlink"/>
            <w:rFonts w:ascii="Arial" w:hAnsi="Arial" w:cs="Arial"/>
          </w:rPr>
          <w:t>https://docs.rollbar.com/docs/privacy-policy</w:t>
        </w:r>
      </w:hyperlink>
      <w:r w:rsidRPr="00694A67">
        <w:rPr>
          <w:rFonts w:ascii="Arial" w:hAnsi="Arial" w:cs="Arial"/>
          <w:color w:val="000000" w:themeColor="text1"/>
        </w:rPr>
        <w:t xml:space="preserve"> </w:t>
      </w:r>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77777777"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23" w:history="1">
        <w:r w:rsidR="0026310B" w:rsidRPr="00694A67">
          <w:rPr>
            <w:rStyle w:val="Hyperlink"/>
            <w:rFonts w:ascii="Arial" w:hAnsi="Arial" w:cs="Arial"/>
          </w:rPr>
          <w:t>https://sentry.io/privacy/</w:t>
        </w:r>
      </w:hyperlink>
      <w:r w:rsidR="0026310B" w:rsidRPr="00694A67">
        <w:rPr>
          <w:rFonts w:ascii="Arial" w:hAnsi="Arial" w:cs="Arial"/>
          <w:color w:val="000000" w:themeColor="text1"/>
        </w:rPr>
        <w:t xml:space="preserve"> </w:t>
      </w:r>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777777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24" w:history="1">
        <w:r w:rsidRPr="00694A67">
          <w:rPr>
            <w:rStyle w:val="Hyperlink"/>
            <w:rFonts w:ascii="Arial" w:hAnsi="Arial" w:cs="Arial"/>
          </w:rPr>
          <w:t>https://raygun.com/privacy/</w:t>
        </w:r>
      </w:hyperlink>
      <w:r w:rsidRPr="00694A67">
        <w:rPr>
          <w:rFonts w:ascii="Arial" w:hAnsi="Arial" w:cs="Arial"/>
          <w:color w:val="000000" w:themeColor="text1"/>
        </w:rPr>
        <w:t xml:space="preserve"> </w:t>
      </w:r>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w:t>
      </w:r>
      <w:r w:rsidRPr="00694A67">
        <w:rPr>
          <w:rFonts w:ascii="Arial" w:hAnsi="Arial" w:cs="Arial"/>
        </w:rPr>
        <w:t>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00FA69A1"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r w:rsidR="0062716C">
        <w:rPr>
          <w:rFonts w:ascii="Arial" w:hAnsi="Arial" w:cs="Arial"/>
        </w:rPr>
        <w:fldChar w:fldCharType="begin"/>
      </w:r>
      <w:r w:rsidR="0062716C">
        <w:rPr>
          <w:rFonts w:ascii="Arial" w:hAnsi="Arial" w:cs="Arial"/>
        </w:rPr>
        <w:instrText xml:space="preserve"> HYPERLINK "</w:instrText>
      </w:r>
      <w:r w:rsidR="0062716C" w:rsidRPr="00694A67">
        <w:rPr>
          <w:rFonts w:ascii="Arial" w:hAnsi="Arial" w:cs="Arial"/>
        </w:rPr>
        <w:instrText>https://policies.google.com/privacy?hl=en</w:instrText>
      </w:r>
      <w:r w:rsidR="0062716C">
        <w:rPr>
          <w:rFonts w:ascii="Arial" w:hAnsi="Arial" w:cs="Arial"/>
        </w:rPr>
        <w:instrText xml:space="preserve">" </w:instrText>
      </w:r>
      <w:r w:rsidR="0062716C">
        <w:rPr>
          <w:rFonts w:ascii="Arial" w:hAnsi="Arial" w:cs="Arial"/>
        </w:rPr>
        <w:fldChar w:fldCharType="separate"/>
      </w:r>
      <w:r w:rsidR="0062716C" w:rsidRPr="00D60B17">
        <w:rPr>
          <w:rStyle w:val="Hyperlink"/>
          <w:rFonts w:ascii="Arial" w:hAnsi="Arial" w:cs="Arial"/>
        </w:rPr>
        <w:t>https://policies.google.com/privacy?hl=en</w:t>
      </w:r>
      <w:r w:rsidR="0062716C">
        <w:rPr>
          <w:rFonts w:ascii="Arial" w:hAnsi="Arial" w:cs="Arial"/>
        </w:rPr>
        <w:fldChar w:fldCharType="end"/>
      </w:r>
      <w:r w:rsidR="0062716C">
        <w:rPr>
          <w:rFonts w:ascii="Arial" w:hAnsi="Arial" w:cs="Arial"/>
        </w:rPr>
        <w:t xml:space="preserve"> </w:t>
      </w:r>
      <w:r w:rsidR="000818AA">
        <w:fldChar w:fldCharType="begin"/>
      </w:r>
      <w:r w:rsidR="000818AA">
        <w:instrText xml:space="preserve"> HYPERLINK "https://policies.google.com/privacy?hl=en" \h </w:instrText>
      </w:r>
      <w:r w:rsidR="000818AA">
        <w:fldChar w:fldCharType="separate"/>
      </w:r>
      <w:r w:rsidR="000818AA">
        <w:fldChar w:fldCharType="end"/>
      </w:r>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26E31AD9"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r w:rsidR="0062716C">
        <w:rPr>
          <w:rFonts w:ascii="Arial" w:hAnsi="Arial" w:cs="Arial"/>
        </w:rPr>
        <w:fldChar w:fldCharType="begin"/>
      </w:r>
      <w:r w:rsidR="0062716C">
        <w:rPr>
          <w:rFonts w:ascii="Arial" w:hAnsi="Arial" w:cs="Arial"/>
        </w:rPr>
        <w:instrText xml:space="preserve"> HYPERLINK "</w:instrText>
      </w:r>
      <w:r w:rsidR="0062716C" w:rsidRPr="00694A67">
        <w:rPr>
          <w:rFonts w:ascii="Arial" w:hAnsi="Arial" w:cs="Arial"/>
        </w:rPr>
        <w:instrText>https://policies.google.com/privacy?hl=en</w:instrText>
      </w:r>
      <w:r w:rsidR="0062716C">
        <w:rPr>
          <w:rFonts w:ascii="Arial" w:hAnsi="Arial" w:cs="Arial"/>
        </w:rPr>
        <w:instrText xml:space="preserve">" </w:instrText>
      </w:r>
      <w:r w:rsidR="0062716C">
        <w:rPr>
          <w:rFonts w:ascii="Arial" w:hAnsi="Arial" w:cs="Arial"/>
        </w:rPr>
        <w:fldChar w:fldCharType="separate"/>
      </w:r>
      <w:r w:rsidR="0062716C" w:rsidRPr="00D60B17">
        <w:rPr>
          <w:rStyle w:val="Hyperlink"/>
          <w:rFonts w:ascii="Arial" w:hAnsi="Arial" w:cs="Arial"/>
        </w:rPr>
        <w:t>https://policies.google.com/privacy?hl=en</w:t>
      </w:r>
      <w:r w:rsidR="0062716C">
        <w:rPr>
          <w:rFonts w:ascii="Arial" w:hAnsi="Arial" w:cs="Arial"/>
        </w:rPr>
        <w:fldChar w:fldCharType="end"/>
      </w:r>
      <w:r w:rsidR="0062716C">
        <w:rPr>
          <w:rFonts w:ascii="Arial" w:hAnsi="Arial" w:cs="Arial"/>
        </w:rPr>
        <w:t xml:space="preserve"> </w:t>
      </w:r>
      <w:r w:rsidR="000818AA">
        <w:fldChar w:fldCharType="begin"/>
      </w:r>
      <w:r w:rsidR="000818AA">
        <w:instrText xml:space="preserve"> HYPERLINK "https://policies.google.com/privacy?hl=en" \h </w:instrText>
      </w:r>
      <w:r w:rsidR="000818AA">
        <w:fldChar w:fldCharType="separate"/>
      </w:r>
      <w:r w:rsidR="000818AA">
        <w:fldChar w:fldCharType="end"/>
      </w:r>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Links </w:t>
      </w:r>
      <w:proofErr w:type="gramStart"/>
      <w:r w:rsidRPr="00694A67">
        <w:rPr>
          <w:rFonts w:ascii="Arial" w:hAnsi="Arial" w:cs="Arial"/>
          <w:b/>
          <w:u w:val="single"/>
        </w:rPr>
        <w:t>To</w:t>
      </w:r>
      <w:proofErr w:type="gramEnd"/>
      <w:r w:rsidRPr="00694A67">
        <w:rPr>
          <w:rFonts w:ascii="Arial" w:hAnsi="Arial" w:cs="Arial"/>
          <w:b/>
          <w:u w:val="single"/>
        </w:rPr>
        <w:t xml:space="preserve">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proofErr w:type="spellStart"/>
      <w:r w:rsidRPr="00694A67">
        <w:rPr>
          <w:rFonts w:ascii="Arial" w:hAnsi="Arial" w:cs="Arial"/>
        </w:rPr>
        <w:t>OMGSoundboard</w:t>
      </w:r>
      <w:proofErr w:type="spellEnd"/>
      <w:r w:rsidRPr="00694A67">
        <w:rPr>
          <w:rFonts w:ascii="Arial" w:hAnsi="Arial" w:cs="Arial"/>
        </w:rPr>
        <w:t xml:space="preserve"> has no control over, and assumes no responsibility for the content, privacy policies, or practices of any </w:t>
      </w:r>
      <w:proofErr w:type="gramStart"/>
      <w:r w:rsidRPr="00694A67">
        <w:rPr>
          <w:rFonts w:ascii="Arial" w:hAnsi="Arial" w:cs="Arial"/>
        </w:rPr>
        <w:t>third party</w:t>
      </w:r>
      <w:proofErr w:type="gramEnd"/>
      <w:r w:rsidRPr="00694A67">
        <w:rPr>
          <w:rFonts w:ascii="Arial" w:hAnsi="Arial" w:cs="Arial"/>
        </w:rPr>
        <w:t xml:space="preserve">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OMGSoundboard</w:t>
      </w:r>
      <w:r w:rsidRPr="00694A67">
        <w:rPr>
          <w:rFonts w:ascii="Arial" w:hAnsi="Arial" w:cs="Arial"/>
        </w:rPr>
        <w:t> </w:t>
      </w:r>
      <w:r w:rsidRPr="00694A67">
        <w:rPr>
          <w:rFonts w:ascii="Arial" w:hAnsi="Arial" w:cs="Arial"/>
          <w:color w:val="000000" w:themeColor="text1"/>
        </w:rPr>
        <w:t xml:space="preserve">SHALL NOT BE RESPONSIBLE OR LIABLE, DIRECTLY OR INDIRECTLY, FOR ANY DAMAGE OR LOSS CAUSED OR ALLEGED TO BE CAUSED BY OR IN CONNECTION WITH USE OF OR RELIANCE ON ANY SUCH CONTENT, GOODS OR SERVICES AVAILABLE ON OR THROUGH ANY SUCH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WE STRONGLY ADVISE YOU TO READ THE TERMS OF SERVICE AND PRIVACY POLICIES OF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w:t>
      </w:r>
      <w:proofErr w:type="gramStart"/>
      <w:r w:rsidRPr="00694A67">
        <w:rPr>
          <w:rFonts w:ascii="Arial" w:hAnsi="Arial" w:cs="Arial"/>
          <w:b/>
          <w:u w:val="single"/>
        </w:rPr>
        <w:t>Of</w:t>
      </w:r>
      <w:proofErr w:type="gramEnd"/>
      <w:r w:rsidRPr="00694A67">
        <w:rPr>
          <w:rFonts w:ascii="Arial" w:hAnsi="Arial" w:cs="Arial"/>
          <w:b/>
          <w:u w:val="single"/>
        </w:rPr>
        <w:t xml:space="preserve">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 xml:space="preserve">Limitation </w:t>
      </w:r>
      <w:proofErr w:type="gramStart"/>
      <w:r w:rsidRPr="00694A67">
        <w:rPr>
          <w:rFonts w:ascii="Arial" w:hAnsi="Arial" w:cs="Arial"/>
          <w:b/>
          <w:u w:val="single"/>
        </w:rPr>
        <w:t>Of</w:t>
      </w:r>
      <w:proofErr w:type="gramEnd"/>
      <w:r w:rsidRPr="00694A67">
        <w:rPr>
          <w:rFonts w:ascii="Arial" w:hAnsi="Arial" w:cs="Arial"/>
          <w:b/>
          <w:u w:val="single"/>
        </w:rPr>
        <w:t xml:space="preserve">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Delaware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Changes </w:t>
      </w:r>
      <w:proofErr w:type="gramStart"/>
      <w:r w:rsidRPr="00694A67">
        <w:rPr>
          <w:rFonts w:ascii="Arial" w:hAnsi="Arial" w:cs="Arial"/>
          <w:b/>
          <w:u w:val="single"/>
        </w:rPr>
        <w:t>To</w:t>
      </w:r>
      <w:proofErr w:type="gramEnd"/>
      <w:r w:rsidRPr="00694A67">
        <w:rPr>
          <w:rFonts w:ascii="Arial" w:hAnsi="Arial" w:cs="Arial"/>
          <w:b/>
          <w:u w:val="single"/>
        </w:rPr>
        <w:t xml:space="preserve">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Amendments </w:t>
      </w:r>
      <w:proofErr w:type="gramStart"/>
      <w:r w:rsidRPr="00694A67">
        <w:rPr>
          <w:rFonts w:ascii="Arial" w:hAnsi="Arial" w:cs="Arial"/>
          <w:b/>
          <w:u w:val="single"/>
        </w:rPr>
        <w:t>To</w:t>
      </w:r>
      <w:proofErr w:type="gramEnd"/>
      <w:r w:rsidRPr="00694A67">
        <w:rPr>
          <w:rFonts w:ascii="Arial" w:hAnsi="Arial" w:cs="Arial"/>
          <w:b/>
          <w:u w:val="single"/>
        </w:rPr>
        <w:t xml:space="preserve">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 xml:space="preserve">Your continued use of the Platform following the posting of revised Terms means that you accept and agree to the changes. You are expected to check this page </w:t>
      </w:r>
      <w:proofErr w:type="gramStart"/>
      <w:r w:rsidRPr="00694A67">
        <w:rPr>
          <w:rFonts w:ascii="Arial" w:hAnsi="Arial" w:cs="Arial"/>
          <w:color w:val="000000" w:themeColor="text1"/>
        </w:rPr>
        <w:t>frequently</w:t>
      </w:r>
      <w:proofErr w:type="gramEnd"/>
      <w:r w:rsidRPr="00694A67">
        <w:rPr>
          <w:rFonts w:ascii="Arial" w:hAnsi="Arial" w:cs="Arial"/>
          <w:color w:val="000000" w:themeColor="text1"/>
        </w:rPr>
        <w:t xml:space="preserve">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 xml:space="preserve">Waiver </w:t>
      </w:r>
      <w:proofErr w:type="gramStart"/>
      <w:r w:rsidRPr="00694A67">
        <w:rPr>
          <w:rFonts w:ascii="Arial" w:hAnsi="Arial" w:cs="Arial"/>
          <w:b/>
          <w:u w:val="single"/>
        </w:rPr>
        <w:t>And</w:t>
      </w:r>
      <w:proofErr w:type="gramEnd"/>
      <w:r w:rsidRPr="00694A67">
        <w:rPr>
          <w:rFonts w:ascii="Arial" w:hAnsi="Arial" w:cs="Arial"/>
          <w:b/>
          <w:u w:val="single"/>
        </w:rPr>
        <w:t xml:space="preserve">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lastRenderedPageBreak/>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685954E3"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25" w:history="1">
        <w:r w:rsidR="0062716C" w:rsidRPr="00D60B17">
          <w:rPr>
            <w:rStyle w:val="Hyperlink"/>
            <w:rFonts w:ascii="Arial" w:hAnsi="Arial" w:cs="Arial"/>
          </w:rPr>
          <w:t>marvin@omgsoundboard.audio</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B73AB" w14:textId="77777777" w:rsidR="000818AA" w:rsidRDefault="000818AA" w:rsidP="008844C6">
      <w:pPr>
        <w:spacing w:after="0" w:line="240" w:lineRule="auto"/>
      </w:pPr>
      <w:r>
        <w:separator/>
      </w:r>
    </w:p>
  </w:endnote>
  <w:endnote w:type="continuationSeparator" w:id="0">
    <w:p w14:paraId="788ADFB4" w14:textId="77777777" w:rsidR="000818AA" w:rsidRDefault="000818AA"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CB703" w14:textId="77777777" w:rsidR="000818AA" w:rsidRDefault="000818AA" w:rsidP="008844C6">
      <w:pPr>
        <w:spacing w:after="0" w:line="240" w:lineRule="auto"/>
      </w:pPr>
      <w:r>
        <w:separator/>
      </w:r>
    </w:p>
  </w:footnote>
  <w:footnote w:type="continuationSeparator" w:id="0">
    <w:p w14:paraId="609C9CA8" w14:textId="77777777" w:rsidR="000818AA" w:rsidRDefault="000818AA"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18AA"/>
    <w:rsid w:val="00083AAD"/>
    <w:rsid w:val="00085A7D"/>
    <w:rsid w:val="000A22BD"/>
    <w:rsid w:val="000A584C"/>
    <w:rsid w:val="000B3C48"/>
    <w:rsid w:val="000D02D5"/>
    <w:rsid w:val="000D106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A7408"/>
    <w:rsid w:val="005A7958"/>
    <w:rsid w:val="005C1416"/>
    <w:rsid w:val="005D0464"/>
    <w:rsid w:val="005D7CAC"/>
    <w:rsid w:val="005E0717"/>
    <w:rsid w:val="005F1432"/>
    <w:rsid w:val="0060208C"/>
    <w:rsid w:val="00605785"/>
    <w:rsid w:val="006145AB"/>
    <w:rsid w:val="0062716C"/>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8295E"/>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33DC4"/>
    <w:rsid w:val="00943514"/>
    <w:rsid w:val="00953A3D"/>
    <w:rsid w:val="00973D49"/>
    <w:rsid w:val="00974EC9"/>
    <w:rsid w:val="00976265"/>
    <w:rsid w:val="00982C44"/>
    <w:rsid w:val="00993067"/>
    <w:rsid w:val="00997E8E"/>
    <w:rsid w:val="009A02AA"/>
    <w:rsid w:val="009A3F22"/>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0983"/>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149982718">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17995289">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gsoundboard.audio/" TargetMode="External"/><Relationship Id="rId13" Type="http://schemas.openxmlformats.org/officeDocument/2006/relationships/hyperlink" Target="https://usefathom.com/privacy/" TargetMode="External"/><Relationship Id="rId18" Type="http://schemas.openxmlformats.org/officeDocument/2006/relationships/hyperlink" Target="https://policies.yahoo.com/us/en/yahoo/privacy/policy/index.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CRA/acra" TargetMode="External"/><Relationship Id="rId7" Type="http://schemas.openxmlformats.org/officeDocument/2006/relationships/endnotes" Target="endnotes.xml"/><Relationship Id="rId12" Type="http://schemas.openxmlformats.org/officeDocument/2006/relationships/hyperlink" Target="https://policies.google.com/privacy?hl=en" TargetMode="External"/><Relationship Id="rId17" Type="http://schemas.openxmlformats.org/officeDocument/2006/relationships/hyperlink" Target="https://dev.flurry.com/secure/optOut.do" TargetMode="External"/><Relationship Id="rId25" Type="http://schemas.openxmlformats.org/officeDocument/2006/relationships/hyperlink" Target="mailto:marvin@omgsoundboard.audio" TargetMode="External"/><Relationship Id="rId2" Type="http://schemas.openxmlformats.org/officeDocument/2006/relationships/numbering" Target="numbering.xml"/><Relationship Id="rId16" Type="http://schemas.openxmlformats.org/officeDocument/2006/relationships/hyperlink" Target="https://statcounter.com/about/legal/" TargetMode="External"/><Relationship Id="rId20" Type="http://schemas.openxmlformats.org/officeDocument/2006/relationships/hyperlink" Target="https://mixpanel.com/ter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 TargetMode="External"/><Relationship Id="rId24" Type="http://schemas.openxmlformats.org/officeDocument/2006/relationships/hyperlink" Target="https://raygun.com/privacy/" TargetMode="External"/><Relationship Id="rId5" Type="http://schemas.openxmlformats.org/officeDocument/2006/relationships/webSettings" Target="webSettings.xml"/><Relationship Id="rId15" Type="http://schemas.openxmlformats.org/officeDocument/2006/relationships/hyperlink" Target="https://www.cloudflare.com/privacypolicy/" TargetMode="External"/><Relationship Id="rId23" Type="http://schemas.openxmlformats.org/officeDocument/2006/relationships/hyperlink" Target="https://sentry.io/privacy/" TargetMode="External"/><Relationship Id="rId10" Type="http://schemas.openxmlformats.org/officeDocument/2006/relationships/hyperlink" Target="https://support.google.com/analytics/answer/6004245" TargetMode="External"/><Relationship Id="rId19" Type="http://schemas.openxmlformats.org/officeDocument/2006/relationships/hyperlink" Target="https://mixpanel.com/optout/" TargetMode="External"/><Relationship Id="rId4" Type="http://schemas.openxmlformats.org/officeDocument/2006/relationships/settings" Target="settings.xml"/><Relationship Id="rId9" Type="http://schemas.openxmlformats.org/officeDocument/2006/relationships/hyperlink" Target="https://policies.google.com/privacy?hl=en" TargetMode="External"/><Relationship Id="rId14" Type="http://schemas.openxmlformats.org/officeDocument/2006/relationships/hyperlink" Target="https://matomo.org/privacy-policy" TargetMode="External"/><Relationship Id="rId22" Type="http://schemas.openxmlformats.org/officeDocument/2006/relationships/hyperlink" Target="https://docs.rollbar.com/docs/privacy-polic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7C8E8-4365-406E-8988-059BB071A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3893</Words>
  <Characters>24531</Characters>
  <Application>Microsoft Office Word</Application>
  <DocSecurity>0</DocSecurity>
  <Lines>204</Lines>
  <Paragraphs>56</Paragraphs>
  <ScaleCrop>false</ScaleCrop>
  <Manager/>
  <Company/>
  <LinksUpToDate>false</LinksUpToDate>
  <CharactersWithSpaces>28368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2021-04-22T11:11:00Z</dcterms:created>
  <dcterms:modified xsi:type="dcterms:W3CDTF">2021-04-22T11:12:00Z</dcterms:modified>
  <cp:category/>
</cp:coreProperties>
</file>