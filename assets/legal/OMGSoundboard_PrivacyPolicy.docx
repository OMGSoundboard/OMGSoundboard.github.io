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F1993" w14:textId="77777777" w:rsidR="00B62F6D" w:rsidRDefault="00625B5B" w:rsidP="00FA2261">
      <w:pPr>
        <w:pStyle w:val="berschrift1"/>
        <w:keepNext w:val="0"/>
        <w:spacing w:before="0" w:after="0"/>
        <w:jc w:val="center"/>
        <w:rPr>
          <w:rFonts w:ascii="Arial" w:hAnsi="Arial" w:cs="Arial"/>
          <w:sz w:val="22"/>
          <w:szCs w:val="22"/>
        </w:rPr>
      </w:pPr>
      <w:r w:rsidRPr="00CC1986">
        <w:rPr>
          <w:rFonts w:ascii="Arial" w:hAnsi="Arial" w:cs="Arial"/>
          <w:sz w:val="22"/>
          <w:szCs w:val="22"/>
        </w:rPr>
        <w:t>PRIVACY POLICY</w:t>
      </w:r>
    </w:p>
    <w:p w14:paraId="4FB4F498" w14:textId="77777777" w:rsidR="00625B5B" w:rsidRPr="00625B5B" w:rsidRDefault="00625B5B" w:rsidP="00FA2261">
      <w:pPr>
        <w:keepNext w:val="0"/>
        <w:spacing w:after="0"/>
        <w:rPr>
          <w:lang w:val="uk-UA"/>
        </w:rPr>
      </w:pPr>
      <w:r>
        <w:rPr>
          <w:lang w:val="uk-UA"/>
        </w:rPr>
        <w:t xml:space="preserve"> </w:t>
      </w:r>
    </w:p>
    <w:p w14:paraId="6C183D0A" w14:textId="77777777" w:rsidR="00E86D6A" w:rsidRDefault="00A83A91" w:rsidP="00FA2261">
      <w:pPr>
        <w:keepNext w:val="0"/>
        <w:tabs>
          <w:tab w:val="left" w:pos="3740"/>
        </w:tabs>
        <w:spacing w:after="0"/>
        <w:rPr>
          <w:rFonts w:ascii="Arial" w:hAnsi="Arial" w:cs="Arial"/>
        </w:rPr>
      </w:pPr>
      <w:r w:rsidRPr="00625B5B">
        <w:rPr>
          <w:rFonts w:ascii="Arial" w:hAnsi="Arial" w:cs="Arial"/>
        </w:rPr>
        <w:t>Effective date: 05/01/2021</w:t>
      </w:r>
    </w:p>
    <w:p w14:paraId="78EA8FF5" w14:textId="77777777"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14:paraId="59A1966D" w14:textId="77777777"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14:paraId="2714A725"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E5CFE39" w14:textId="2E4CA369"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OMGSoundboard</w:t>
      </w:r>
      <w:r w:rsidR="008E1666" w:rsidRPr="008E1666">
        <w:rPr>
          <w:rFonts w:ascii="Arial" w:hAnsi="Arial" w:cs="Arial"/>
        </w:rPr>
        <w:t>.</w:t>
      </w:r>
    </w:p>
    <w:p w14:paraId="3091AAFF"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5F59CDC1" w14:textId="3370558D"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OMGSoundboard (“us”, “we”, or “our”) operates </w:t>
      </w:r>
      <w:hyperlink r:id="rId8" w:history="1">
        <w:r w:rsidR="000C1103" w:rsidRPr="006B2359">
          <w:rPr>
            <w:rStyle w:val="Hyperlink"/>
            <w:rFonts w:ascii="Arial" w:hAnsi="Arial" w:cs="Arial"/>
          </w:rPr>
          <w:t>https://omgsoundboard.audio/</w:t>
        </w:r>
      </w:hyperlink>
      <w:r w:rsidR="000C1103">
        <w:rPr>
          <w:rFonts w:ascii="Arial" w:hAnsi="Arial" w:cs="Arial"/>
        </w:rPr>
        <w:t xml:space="preserve"> </w:t>
      </w:r>
      <w:r w:rsidRPr="00616A33">
        <w:rPr>
          <w:rFonts w:ascii="Arial" w:hAnsi="Arial" w:cs="Arial"/>
        </w:rPr>
        <w:t>and OMGSoundboard mobile application (hereinafter referred to as “</w:t>
      </w:r>
      <w:r w:rsidR="00C341DF" w:rsidRPr="00616A33">
        <w:rPr>
          <w:rFonts w:ascii="Arial" w:hAnsi="Arial" w:cs="Arial"/>
          <w:b/>
        </w:rPr>
        <w:t>Service</w:t>
      </w:r>
      <w:r w:rsidR="00616A33">
        <w:rPr>
          <w:rFonts w:ascii="Arial" w:hAnsi="Arial" w:cs="Arial"/>
        </w:rPr>
        <w:t>”).</w:t>
      </w:r>
    </w:p>
    <w:p w14:paraId="13374C2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B70D18D" w14:textId="3FCAD0C3"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hyperlink r:id="rId9" w:history="1">
        <w:r w:rsidR="000C1103" w:rsidRPr="006B2359">
          <w:rPr>
            <w:rStyle w:val="Hyperlink"/>
            <w:rFonts w:ascii="Arial" w:hAnsi="Arial" w:cs="Arial"/>
          </w:rPr>
          <w:t>https://omgsoundboard.audio/</w:t>
        </w:r>
      </w:hyperlink>
      <w:r w:rsidR="000C1103">
        <w:rPr>
          <w:rFonts w:ascii="Arial" w:hAnsi="Arial" w:cs="Arial"/>
        </w:rPr>
        <w:t xml:space="preserve"> </w:t>
      </w:r>
      <w:r w:rsidRPr="00CC1986">
        <w:rPr>
          <w:rFonts w:ascii="Arial" w:hAnsi="Arial" w:cs="Arial"/>
        </w:rPr>
        <w:t xml:space="preserve">and OMGSoundboard mobile application, and explains how we collect, safeguard and disclose information that results from your use of our Service. </w:t>
      </w:r>
    </w:p>
    <w:p w14:paraId="4223EB3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77033A0D" w14:textId="77777777"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51D6F0D8"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3DE26C81" w14:textId="77777777"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14:paraId="32696921" w14:textId="77777777"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14:paraId="10F2EFC8"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14:paraId="52E5887F"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AB25CDB" w14:textId="66C06165"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w:t>
      </w:r>
      <w:hyperlink r:id="rId10" w:history="1">
        <w:r w:rsidR="000C1103" w:rsidRPr="006B2359">
          <w:rPr>
            <w:rStyle w:val="Hyperlink"/>
            <w:rFonts w:ascii="Arial" w:hAnsi="Arial" w:cs="Arial"/>
          </w:rPr>
          <w:t>https://omgsoundboard.audio/</w:t>
        </w:r>
      </w:hyperlink>
      <w:r w:rsidR="000C1103">
        <w:rPr>
          <w:rFonts w:ascii="Arial" w:hAnsi="Arial" w:cs="Arial"/>
        </w:rPr>
        <w:t xml:space="preserve"> </w:t>
      </w:r>
      <w:r w:rsidR="00A83A91" w:rsidRPr="00616A33">
        <w:rPr>
          <w:rFonts w:ascii="Arial" w:hAnsi="Arial" w:cs="Arial"/>
        </w:rPr>
        <w:t>website and OMGSoundboard mobile application operated by OMGSoundboard.</w:t>
      </w:r>
    </w:p>
    <w:p w14:paraId="37A12CE7"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3D44709C"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14:paraId="05A0F095"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0A3A4ACA"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14:paraId="7953E5DF"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22A68896"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14:paraId="69D29D9C"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4FF54F93" w14:textId="77777777"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10FA9572"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7843DE1F"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5EAD55CD"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3AC19422"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14:paraId="2F5C9D17" w14:textId="77777777"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14:paraId="0F0352CD"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THE USER </w:t>
      </w:r>
      <w:r w:rsidR="007A0E8C" w:rsidRPr="00CC1986">
        <w:rPr>
          <w:rFonts w:ascii="Arial" w:hAnsi="Arial" w:cs="Arial"/>
        </w:rPr>
        <w:t>is the individual using our Service. The User corresponds to the Data Subject, who is the subject of Personal Data.</w:t>
      </w:r>
    </w:p>
    <w:p w14:paraId="0D8C34FA"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56D91EA1"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Information Collection and Use</w:t>
      </w:r>
    </w:p>
    <w:p w14:paraId="6278EF16"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54790EB6" w14:textId="77777777"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43362F4A"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10C0F530"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14:paraId="558AFAF8" w14:textId="77777777"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CACF57" w14:textId="77777777"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14:paraId="32810EE1" w14:textId="77777777"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14:paraId="1C249226" w14:textId="77777777"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14:paraId="42078F6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14:paraId="37161759"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58A877F"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14:paraId="0E7D0EFF"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EB509C7"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14:paraId="3244F986"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1B25689E"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14:paraId="052B2E33"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49801D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14:paraId="368C62FD" w14:textId="77777777"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39709D52" w14:textId="3DFE6B03"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w:t>
      </w:r>
    </w:p>
    <w:p w14:paraId="100BFFCF"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301AE719" w14:textId="77777777"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14:paraId="132084A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14:paraId="618E851C"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3958014"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095F513E"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8BC6010"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5DBE038D"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24ED9500"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14:paraId="4979D5D3" w14:textId="77777777"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We use this data to provide features of our Service, to improve and customize our Service.</w:t>
      </w:r>
    </w:p>
    <w:p w14:paraId="620CDBAA"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253E4B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077955A3"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574BF644"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Tracking Cookies Data</w:t>
      </w:r>
    </w:p>
    <w:p w14:paraId="18336AF1"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079A6A09"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lastRenderedPageBreak/>
        <w:t xml:space="preserve"> </w:t>
      </w:r>
    </w:p>
    <w:p w14:paraId="49E27D8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10F5E4CF"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5780F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6BFC2EB1"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9832C3"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14:paraId="1DE0436D" w14:textId="77777777"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3F87653E"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14:paraId="4843E1A7" w14:textId="77777777"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14:paraId="6F348D3F"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14:paraId="4E1B91F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2BB6FC0" w14:textId="77777777"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14:paraId="3BBAC30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6D80EA7" w14:textId="77777777"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14:paraId="29B6D7DD" w14:textId="77777777"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14:paraId="70F8E5A9" w14:textId="77777777"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14:paraId="178F7936" w14:textId="77777777"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7629C6FC"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5AA425CF"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14:paraId="664B4E76"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20E0405" w14:textId="77777777" w:rsidR="00E86D6A" w:rsidRDefault="00EC45C8" w:rsidP="00616A33">
      <w:pPr>
        <w:pStyle w:val="Listenabsatz"/>
        <w:keepLines w:val="0"/>
        <w:spacing w:after="0"/>
        <w:ind w:left="357"/>
        <w:jc w:val="both"/>
        <w:rPr>
          <w:rFonts w:ascii="Arial" w:hAnsi="Arial" w:cs="Arial"/>
        </w:rPr>
      </w:pPr>
      <w:r w:rsidRPr="00CC1986">
        <w:rPr>
          <w:rFonts w:ascii="Arial" w:hAnsi="Arial" w:cs="Arial"/>
        </w:rPr>
        <w:t>OMGSoundboard uses the collected data for various purposes:</w:t>
      </w:r>
    </w:p>
    <w:p w14:paraId="1EBD1706" w14:textId="77777777"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14:paraId="57290789"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14:paraId="5C13021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6044E93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notify you about changes to our Service; </w:t>
      </w:r>
    </w:p>
    <w:p w14:paraId="4EB435F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287A4D7"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allow you to participate in interactive features of our Service when you choose to do so; </w:t>
      </w:r>
    </w:p>
    <w:p w14:paraId="58CBB0F5"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95093B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provide customer support; </w:t>
      </w:r>
    </w:p>
    <w:p w14:paraId="43400F8D"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0BA16AEB"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gather analysis or valuable information so that we can improve our Service; </w:t>
      </w:r>
    </w:p>
    <w:p w14:paraId="4A8F72E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C386806"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14:paraId="1AFBB96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4604446A"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14:paraId="2CC15F7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179151B"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fulfill any other purpose for which you provide it;</w:t>
      </w:r>
    </w:p>
    <w:p w14:paraId="6D2B665A"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50277B8"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lastRenderedPageBreak/>
        <w:t>to carry out our obligations and enforce our rights arising from any contracts entered into between you and us, including for billing and collection;</w:t>
      </w:r>
    </w:p>
    <w:p w14:paraId="3AB78C69"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E926552"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14:paraId="4145D81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F7F3036" w14:textId="77777777"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3D696341"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F119413" w14:textId="77777777"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14:paraId="306A601D"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BF60FC0" w14:textId="7D65607E" w:rsidR="00217370" w:rsidRPr="00CC1986" w:rsidRDefault="000C1103" w:rsidP="00AA02D0">
      <w:pPr>
        <w:pStyle w:val="Listenabsatz"/>
        <w:keepNext w:val="0"/>
        <w:keepLines w:val="0"/>
        <w:numPr>
          <w:ilvl w:val="1"/>
          <w:numId w:val="28"/>
        </w:numPr>
        <w:spacing w:after="0"/>
        <w:jc w:val="both"/>
        <w:rPr>
          <w:rFonts w:ascii="Arial" w:hAnsi="Arial" w:cs="Arial"/>
        </w:rPr>
      </w:pPr>
      <w:r>
        <w:rPr>
          <w:rFonts w:ascii="Arial" w:hAnsi="Arial" w:cs="Arial"/>
        </w:rPr>
        <w:t xml:space="preserve"> </w:t>
      </w:r>
      <w:r w:rsidR="0055243B">
        <w:rPr>
          <w:rFonts w:ascii="Arial" w:hAnsi="Arial" w:cs="Arial"/>
        </w:rPr>
        <w:t xml:space="preserve">for any other purpose with your consent. </w:t>
      </w:r>
    </w:p>
    <w:p w14:paraId="29C72313" w14:textId="77777777"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14:paraId="57996026" w14:textId="77777777"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14:paraId="320A8040"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7E6E70C" w14:textId="77777777"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503AA25B"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4736595" w14:textId="77777777"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0A0CEDE2"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2D0EA82E"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14:paraId="2656C594"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69E6829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4B2C2A00"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85431B7"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51043303"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925EBE8"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2ED7F9C0"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E9505C1" w14:textId="77777777" w:rsidR="00E86D6A" w:rsidRPr="00CC1986" w:rsidRDefault="00EC45C8" w:rsidP="00F836CF">
      <w:pPr>
        <w:pStyle w:val="Listenabsatz"/>
        <w:keepNext w:val="0"/>
        <w:keepLines w:val="0"/>
        <w:spacing w:after="0"/>
        <w:ind w:left="357" w:right="4"/>
        <w:jc w:val="both"/>
        <w:rPr>
          <w:rFonts w:ascii="Arial" w:hAnsi="Arial" w:cs="Arial"/>
        </w:rPr>
      </w:pPr>
      <w:r w:rsidRPr="00CC1986">
        <w:rPr>
          <w:rFonts w:ascii="Arial" w:hAnsi="Arial" w:cs="Arial"/>
        </w:rPr>
        <w:t>OMGSoundboard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260A9023"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7E484C14"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14:paraId="369B9267" w14:textId="77777777"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0EE910" w14:textId="77777777"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14:paraId="0A0FF032"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2A131229" w14:textId="77777777"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t>Disclosure for Law Enforcement.</w:t>
      </w:r>
    </w:p>
    <w:p w14:paraId="38AC6A17" w14:textId="77777777"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496EBADD" w14:textId="77777777"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14:paraId="4AE7CDC6" w14:textId="77777777"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lastRenderedPageBreak/>
        <w:t>Business Transaction.</w:t>
      </w:r>
    </w:p>
    <w:p w14:paraId="39CDF554" w14:textId="77777777"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2D496D89" w14:textId="77777777"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14:paraId="50A319AC" w14:textId="77777777"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14:paraId="1C1CCC8E" w14:textId="77777777"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14:paraId="17E01ABC"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14:paraId="0B6E6C2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2637BD15"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14:paraId="435D88D9"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7657CBD7"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14:paraId="2133DD3C"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5DBB1073"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14:paraId="6C72FAD2"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0D2B79"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14:paraId="1E498B10"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0668B0F2"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14:paraId="7958D601" w14:textId="77777777"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14:paraId="6016D700" w14:textId="3533BBD5" w:rsidR="00B56BA4" w:rsidRDefault="000C1103" w:rsidP="00AA02D0">
      <w:pPr>
        <w:pStyle w:val="Listenabsatz"/>
        <w:keepNext w:val="0"/>
        <w:keepLines w:val="0"/>
        <w:numPr>
          <w:ilvl w:val="2"/>
          <w:numId w:val="29"/>
        </w:numPr>
        <w:spacing w:after="0"/>
        <w:jc w:val="both"/>
        <w:rPr>
          <w:rFonts w:ascii="Arial" w:hAnsi="Arial" w:cs="Arial"/>
        </w:rPr>
      </w:pPr>
      <w:r>
        <w:rPr>
          <w:rFonts w:ascii="Arial" w:hAnsi="Arial" w:cs="Arial"/>
        </w:rPr>
        <w:t xml:space="preserve"> </w:t>
      </w:r>
      <w:r w:rsidR="00BE15DE" w:rsidRPr="00CC1986">
        <w:rPr>
          <w:rFonts w:ascii="Arial" w:hAnsi="Arial" w:cs="Arial"/>
        </w:rPr>
        <w:t>if we believe disclosure is necessary or appropriate to protect the rights, property, or safety of the Company, our customers, or others.</w:t>
      </w:r>
    </w:p>
    <w:p w14:paraId="674317E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7B9AB2"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14:paraId="2AEA6BEB"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E3AD44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31EDE987" w14:textId="77777777"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14:paraId="0F5220E6" w14:textId="77777777"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14:paraId="5CC4C20A"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354D31A" w14:textId="257D482C"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11" w:history="1">
        <w:r w:rsidR="000C1103" w:rsidRPr="006B2359">
          <w:rPr>
            <w:rStyle w:val="Hyperlink"/>
            <w:rFonts w:ascii="Arial" w:hAnsi="Arial" w:cs="Arial"/>
          </w:rPr>
          <w:t>https://eur-lex.europa.eu/eli/reg/2016/679/oj</w:t>
        </w:r>
      </w:hyperlink>
      <w:r w:rsidR="000C1103">
        <w:rPr>
          <w:rFonts w:ascii="Arial" w:hAnsi="Arial" w:cs="Arial"/>
        </w:rPr>
        <w:t xml:space="preserve"> </w:t>
      </w:r>
      <w:r w:rsidRPr="00CC1986">
        <w:rPr>
          <w:rFonts w:ascii="Arial" w:hAnsi="Arial" w:cs="Arial"/>
        </w:rPr>
        <w:t xml:space="preserve"> </w:t>
      </w:r>
      <w:hyperlink r:id="rId12" w:history="1"/>
    </w:p>
    <w:p w14:paraId="68333B4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075DA6E" w14:textId="77777777"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14496AF5"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5F98E6EF" w14:textId="18CDD0EC"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13" w:history="1">
        <w:r w:rsidR="000C1103" w:rsidRPr="006B2359">
          <w:rPr>
            <w:rStyle w:val="Hyperlink"/>
            <w:rFonts w:ascii="Arial" w:hAnsi="Arial" w:cs="Arial"/>
          </w:rPr>
          <w:t>marvin@omgsoundboard.audio</w:t>
        </w:r>
      </w:hyperlink>
      <w:r w:rsidRPr="00CC1986">
        <w:rPr>
          <w:rFonts w:ascii="Arial" w:hAnsi="Arial" w:cs="Arial"/>
        </w:rPr>
        <w:t xml:space="preserve">. </w:t>
      </w:r>
    </w:p>
    <w:p w14:paraId="07E045EE"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1E76C8A" w14:textId="77777777"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14:paraId="663BC2FF" w14:textId="77777777"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1DB49AD0"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14:paraId="34A3DFCD"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0DCD84D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14:paraId="206D8C30" w14:textId="77777777" w:rsidR="0055243B" w:rsidRPr="0055243B" w:rsidRDefault="0055243B" w:rsidP="0055243B">
      <w:pPr>
        <w:keepNext w:val="0"/>
        <w:keepLines w:val="0"/>
        <w:spacing w:after="0"/>
        <w:jc w:val="both"/>
        <w:rPr>
          <w:rFonts w:ascii="Arial" w:hAnsi="Arial" w:cs="Arial"/>
        </w:rPr>
      </w:pPr>
      <w:r>
        <w:rPr>
          <w:rFonts w:ascii="Arial" w:hAnsi="Arial" w:cs="Arial"/>
        </w:rPr>
        <w:t xml:space="preserve"> </w:t>
      </w:r>
    </w:p>
    <w:p w14:paraId="25A7D8BE"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14:paraId="3332B98E"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C054FD5" w14:textId="77777777"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lastRenderedPageBreak/>
        <w:t>the right of restriction. You have the right to request that we restrict the processing of your personal information;</w:t>
      </w:r>
    </w:p>
    <w:p w14:paraId="32D470A7"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1AF27B1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636881E2"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3B4BB037"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61B40425"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20FFB4C" w14:textId="77777777"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4A28761D"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0D4818C5" w14:textId="77777777"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21EAF611" w14:textId="77777777"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14:paraId="4316E367" w14:textId="77777777"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(CalOPPA)</w:t>
      </w:r>
    </w:p>
    <w:p w14:paraId="601EB2EB"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4C2CCAC" w14:textId="54027F43" w:rsidR="003D7320" w:rsidRDefault="00C43C95" w:rsidP="00826773">
      <w:pPr>
        <w:pStyle w:val="Listenabsatz"/>
        <w:keepNext w:val="0"/>
        <w:keepLines w:val="0"/>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14" w:history="1">
        <w:r w:rsidR="000C1103" w:rsidRPr="006B2359">
          <w:rPr>
            <w:rStyle w:val="Hyperlink"/>
            <w:rFonts w:ascii="Arial" w:hAnsi="Arial" w:cs="Arial"/>
          </w:rPr>
          <w:t>https://consumercal.org/about-cfc/cfc-education-foundation/california-online-privacy-protection-act-caloppa-3/</w:t>
        </w:r>
      </w:hyperlink>
      <w:r w:rsidR="000C1103">
        <w:rPr>
          <w:rFonts w:ascii="Arial" w:hAnsi="Arial" w:cs="Arial"/>
        </w:rPr>
        <w:t xml:space="preserve"> </w:t>
      </w:r>
      <w:r w:rsidRPr="00CC1986">
        <w:rPr>
          <w:rFonts w:ascii="Arial" w:hAnsi="Arial" w:cs="Arial"/>
        </w:rPr>
        <w:t xml:space="preserve"> </w:t>
      </w:r>
      <w:hyperlink r:id="rId15" w:history="1"/>
    </w:p>
    <w:p w14:paraId="10329A29"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0050C8CD" w14:textId="77777777" w:rsidR="00C43C95" w:rsidRDefault="00C43C95" w:rsidP="00616A33">
      <w:pPr>
        <w:pStyle w:val="Listenabsatz"/>
        <w:keepLines w:val="0"/>
        <w:spacing w:after="0"/>
        <w:ind w:left="357"/>
        <w:jc w:val="both"/>
        <w:rPr>
          <w:rFonts w:ascii="Arial" w:hAnsi="Arial" w:cs="Arial"/>
        </w:rPr>
      </w:pPr>
      <w:r w:rsidRPr="00CC1986">
        <w:rPr>
          <w:rFonts w:ascii="Arial" w:hAnsi="Arial" w:cs="Arial"/>
        </w:rPr>
        <w:t>According to CalOPPA we agree to the following:</w:t>
      </w:r>
    </w:p>
    <w:p w14:paraId="363412E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6C5E4C4"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14:paraId="70E5E195"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E0BFBAD"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6CC30113"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100D1EF4" w14:textId="77777777"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14:paraId="62694397"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B52E699" w14:textId="69FB1664"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are able to change their personal information by emailing us at </w:t>
      </w:r>
      <w:hyperlink r:id="rId16" w:history="1">
        <w:r w:rsidR="000C1103" w:rsidRPr="006B2359">
          <w:rPr>
            <w:rStyle w:val="Hyperlink"/>
            <w:rFonts w:ascii="Arial" w:hAnsi="Arial" w:cs="Arial"/>
          </w:rPr>
          <w:t>marvin@omgsoundboard.audio</w:t>
        </w:r>
      </w:hyperlink>
      <w:r>
        <w:rPr>
          <w:rFonts w:ascii="Arial" w:hAnsi="Arial" w:cs="Arial"/>
        </w:rPr>
        <w:t xml:space="preserve">. </w:t>
      </w:r>
    </w:p>
    <w:p w14:paraId="36656741" w14:textId="77777777"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14:paraId="6B370333" w14:textId="77777777"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14:paraId="3882AC85"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82140DD"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7EC209E4"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5026517" w14:textId="77777777"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77ED0788"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5634F588" w14:textId="77777777" w:rsidR="00F836CF" w:rsidRPr="00F836CF" w:rsidRDefault="00F836CF" w:rsidP="00F836CF">
      <w:pPr>
        <w:pStyle w:val="Listenabsatz"/>
        <w:keepLines w:val="0"/>
        <w:numPr>
          <w:ilvl w:val="0"/>
          <w:numId w:val="27"/>
        </w:numPr>
        <w:snapToGrid w:val="0"/>
        <w:spacing w:after="0"/>
        <w:contextualSpacing w:val="0"/>
        <w:jc w:val="both"/>
        <w:rPr>
          <w:rFonts w:ascii="Arial" w:hAnsi="Arial" w:cs="Arial"/>
          <w:b/>
          <w:u w:val="single"/>
        </w:rPr>
      </w:pPr>
      <w:r w:rsidRPr="00F836CF">
        <w:rPr>
          <w:rFonts w:ascii="Arial" w:hAnsi="Arial" w:cs="Arial"/>
          <w:b/>
          <w:u w:val="single"/>
        </w:rPr>
        <w:lastRenderedPageBreak/>
        <w:t>Your Data Protection Rights under the California Consumer Privacy Act (CCPA)</w:t>
      </w:r>
    </w:p>
    <w:p w14:paraId="48BC4CF4" w14:textId="77777777" w:rsidR="00F836CF" w:rsidRPr="00F836CF" w:rsidRDefault="00F836CF" w:rsidP="00F836CF">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7AE111B7" w14:textId="77777777" w:rsidR="00F836CF" w:rsidRPr="00F836CF" w:rsidRDefault="00F836CF" w:rsidP="00F836CF">
      <w:pPr>
        <w:pStyle w:val="Listenabsatz"/>
        <w:keepLines w:val="0"/>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27719AF5"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4C527E0C" w14:textId="77777777" w:rsidR="00F836CF" w:rsidRPr="00F836CF" w:rsidRDefault="00F836CF" w:rsidP="00F836CF">
      <w:pPr>
        <w:pStyle w:val="Listenabsatz"/>
        <w:keepNext w:val="0"/>
        <w:keepLines w:val="0"/>
        <w:numPr>
          <w:ilvl w:val="1"/>
          <w:numId w:val="33"/>
        </w:numPr>
        <w:snapToGrid w:val="0"/>
        <w:spacing w:after="0"/>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13BA726C" w14:textId="77777777" w:rsidR="00F836CF" w:rsidRPr="00F836CF" w:rsidRDefault="00F836CF" w:rsidP="00F836CF">
      <w:pPr>
        <w:pStyle w:val="Listenabsatz"/>
        <w:keepNext w:val="0"/>
        <w:keepLines w:val="0"/>
        <w:snapToGrid w:val="0"/>
        <w:spacing w:after="0"/>
        <w:ind w:left="714"/>
        <w:contextualSpacing w:val="0"/>
        <w:jc w:val="both"/>
        <w:rPr>
          <w:rFonts w:ascii="Arial" w:hAnsi="Arial" w:cs="Arial"/>
        </w:rPr>
      </w:pPr>
      <w:r w:rsidRPr="00F836CF">
        <w:rPr>
          <w:rFonts w:ascii="Arial" w:hAnsi="Arial" w:cs="Arial"/>
        </w:rPr>
        <w:t xml:space="preserve"> </w:t>
      </w:r>
    </w:p>
    <w:p w14:paraId="72C4477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personal information we have collected about you.</w:t>
      </w:r>
    </w:p>
    <w:p w14:paraId="6EF67CD7" w14:textId="77777777" w:rsidR="00F836CF" w:rsidRPr="00F836CF" w:rsidRDefault="00F836CF" w:rsidP="00F836CF">
      <w:pPr>
        <w:pStyle w:val="Listenabsatz"/>
        <w:keepNext w:val="0"/>
        <w:keepLines w:val="0"/>
        <w:snapToGrid w:val="0"/>
        <w:spacing w:after="0"/>
        <w:ind w:left="1080"/>
        <w:contextualSpacing w:val="0"/>
        <w:jc w:val="both"/>
        <w:rPr>
          <w:rFonts w:ascii="Arial" w:hAnsi="Arial" w:cs="Arial"/>
        </w:rPr>
      </w:pPr>
      <w:r w:rsidRPr="00F836CF">
        <w:rPr>
          <w:rFonts w:ascii="Arial" w:hAnsi="Arial" w:cs="Arial"/>
        </w:rPr>
        <w:t xml:space="preserve"> </w:t>
      </w:r>
    </w:p>
    <w:p w14:paraId="0120316E"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sources from which we collect your personal information.</w:t>
      </w:r>
    </w:p>
    <w:p w14:paraId="4B14FD09"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7F3C2553"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business or commercial purpose for collecting or selling your personal information.</w:t>
      </w:r>
    </w:p>
    <w:p w14:paraId="4170CB67"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1F37F7C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third parties with whom we share personal information.</w:t>
      </w:r>
    </w:p>
    <w:p w14:paraId="41293A1A"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65A6C2BF"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specific pieces of personal information we have collected about you.</w:t>
      </w:r>
    </w:p>
    <w:p w14:paraId="498A0848"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F6C8567"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114692B1"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5B7654B5"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A list of categories of personal information that we have disclosed for a business purpose, along with the category of any other company we shared it with.</w:t>
      </w:r>
    </w:p>
    <w:p w14:paraId="659C9DBC"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45C2A69"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1ED3D450"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3F84D68E" w14:textId="77777777" w:rsidR="00A80BFF" w:rsidRDefault="00F836CF" w:rsidP="00A80BFF">
      <w:pPr>
        <w:pStyle w:val="Listenabsatz"/>
        <w:keepNext w:val="0"/>
        <w:keepLines w:val="0"/>
        <w:numPr>
          <w:ilvl w:val="1"/>
          <w:numId w:val="33"/>
        </w:numPr>
        <w:snapToGrid w:val="0"/>
        <w:spacing w:after="0"/>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6627E917" w14:textId="77777777" w:rsidR="00F836CF" w:rsidRPr="00A80BFF" w:rsidRDefault="00A80BFF" w:rsidP="00A80BFF">
      <w:pPr>
        <w:pStyle w:val="Listenabsatz"/>
        <w:keepNext w:val="0"/>
        <w:keepLines w:val="0"/>
        <w:snapToGrid w:val="0"/>
        <w:spacing w:after="0"/>
        <w:ind w:left="714"/>
        <w:contextualSpacing w:val="0"/>
        <w:jc w:val="both"/>
        <w:rPr>
          <w:rFonts w:ascii="Arial" w:hAnsi="Arial" w:cs="Arial"/>
          <w:b/>
          <w:bCs/>
        </w:rPr>
      </w:pPr>
      <w:r>
        <w:rPr>
          <w:rFonts w:ascii="Arial" w:hAnsi="Arial" w:cs="Arial"/>
          <w:b/>
          <w:bCs/>
        </w:rPr>
        <w:t xml:space="preserve"> </w:t>
      </w:r>
    </w:p>
    <w:p w14:paraId="5FE4CE5A" w14:textId="77777777" w:rsidR="00F836CF" w:rsidRPr="00A80BFF" w:rsidRDefault="00A80BFF" w:rsidP="00A80BFF">
      <w:pPr>
        <w:pStyle w:val="Listenabsatz"/>
        <w:keepNext w:val="0"/>
        <w:keepLines w:val="0"/>
        <w:numPr>
          <w:ilvl w:val="1"/>
          <w:numId w:val="33"/>
        </w:numPr>
        <w:snapToGrid w:val="0"/>
        <w:spacing w:after="0"/>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 to submit your request.</w:t>
      </w:r>
    </w:p>
    <w:p w14:paraId="67CD2AE2"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5E39011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4BEC256D"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3D649E6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581E1DD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lastRenderedPageBreak/>
        <w:t xml:space="preserve"> </w:t>
      </w:r>
    </w:p>
    <w:p w14:paraId="4F11A32C" w14:textId="4059FD02"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email: </w:t>
      </w:r>
      <w:hyperlink r:id="rId17" w:history="1">
        <w:r w:rsidR="000C1103" w:rsidRPr="006B2359">
          <w:rPr>
            <w:rStyle w:val="Hyperlink"/>
            <w:rFonts w:ascii="Arial" w:hAnsi="Arial" w:cs="Arial"/>
          </w:rPr>
          <w:t>marvin@omgsoundboard.audio</w:t>
        </w:r>
      </w:hyperlink>
      <w:r w:rsidR="000C1103">
        <w:rPr>
          <w:rFonts w:ascii="Arial" w:hAnsi="Arial" w:cs="Arial"/>
        </w:rPr>
        <w:t xml:space="preserve"> </w:t>
      </w:r>
    </w:p>
    <w:p w14:paraId="72ADAE37"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2E0CA9D2" w14:textId="5F01B0BE"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visiting this page on our website: </w:t>
      </w:r>
      <w:hyperlink r:id="rId18" w:history="1">
        <w:r w:rsidR="000C1103" w:rsidRPr="006B2359">
          <w:rPr>
            <w:rStyle w:val="Hyperlink"/>
            <w:rFonts w:ascii="Arial" w:hAnsi="Arial" w:cs="Arial"/>
          </w:rPr>
          <w:t>https://omgsoundboard.audio/contact</w:t>
        </w:r>
      </w:hyperlink>
      <w:r w:rsidR="000C1103">
        <w:rPr>
          <w:rFonts w:ascii="Arial" w:hAnsi="Arial" w:cs="Arial"/>
        </w:rPr>
        <w:t xml:space="preserve"> </w:t>
      </w:r>
    </w:p>
    <w:p w14:paraId="36DBAE10"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16AB6101"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19" w:history="1"/>
    </w:p>
    <w:p w14:paraId="47B52E84"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3824947C"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Service Providers</w:t>
      </w:r>
    </w:p>
    <w:p w14:paraId="6E61240C"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FB0D9B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provide Service on our behalf, perform Service-related services or assist us in analysing how our Service is used.</w:t>
      </w:r>
    </w:p>
    <w:p w14:paraId="5E9E31C0"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5E789E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4EA19BF6"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796CA6C0"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14:paraId="58460EA2"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2AC327F"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7319FD3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C61EF68"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542A59F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77CB7728"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53A72C78" w14:textId="2C20415A"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20" w:history="1">
        <w:r w:rsidR="000C1103" w:rsidRPr="006B2359">
          <w:rPr>
            <w:rStyle w:val="Hyperlink"/>
            <w:rFonts w:ascii="Arial" w:hAnsi="Arial" w:cs="Arial"/>
          </w:rPr>
          <w:t>https://policies.google.com/privacy?hl=en</w:t>
        </w:r>
      </w:hyperlink>
      <w:r w:rsidR="000C1103">
        <w:rPr>
          <w:rFonts w:ascii="Arial" w:hAnsi="Arial" w:cs="Arial"/>
        </w:rPr>
        <w:t xml:space="preserve"> </w:t>
      </w:r>
      <w:hyperlink r:id="rId21"/>
    </w:p>
    <w:p w14:paraId="4F61EA02" w14:textId="77777777"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14:paraId="7A5B3693" w14:textId="417DAA2E"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22" w:history="1">
        <w:r w:rsidR="000C1103" w:rsidRPr="006B2359">
          <w:rPr>
            <w:rStyle w:val="Hyperlink"/>
            <w:rFonts w:ascii="Arial" w:hAnsi="Arial" w:cs="Arial"/>
          </w:rPr>
          <w:t>https://support.google.com/analytics/answer/6004245</w:t>
        </w:r>
      </w:hyperlink>
      <w:r w:rsidRPr="00CC1986">
        <w:rPr>
          <w:rFonts w:ascii="Arial" w:hAnsi="Arial" w:cs="Arial"/>
        </w:rPr>
        <w:t>.</w:t>
      </w:r>
      <w:hyperlink r:id="rId23"/>
    </w:p>
    <w:p w14:paraId="18499C2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A767FF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14:paraId="5F182EF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14:paraId="3DCE02A9"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2348D3D4" w14:textId="2E177CE5"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24" w:history="1">
        <w:r w:rsidR="000C1103" w:rsidRPr="006B2359">
          <w:rPr>
            <w:rStyle w:val="Hyperlink"/>
            <w:rFonts w:ascii="Arial" w:hAnsi="Arial" w:cs="Arial"/>
          </w:rPr>
          <w:t>https://policies.google.com/privacy?hl=en</w:t>
        </w:r>
      </w:hyperlink>
      <w:r w:rsidR="000C1103">
        <w:rPr>
          <w:rFonts w:ascii="Arial" w:hAnsi="Arial" w:cs="Arial"/>
        </w:rPr>
        <w:t xml:space="preserve"> </w:t>
      </w:r>
      <w:hyperlink r:id="rId25"/>
    </w:p>
    <w:p w14:paraId="3BF33BF7"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D50454C" w14:textId="4A5F3987"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26" w:history="1">
        <w:r w:rsidR="000C1103" w:rsidRPr="006B2359">
          <w:rPr>
            <w:rStyle w:val="Hyperlink"/>
            <w:rFonts w:ascii="Arial" w:hAnsi="Arial" w:cs="Arial"/>
          </w:rPr>
          <w:t>https://policies.google.com/privacy?hl=en</w:t>
        </w:r>
      </w:hyperlink>
      <w:r w:rsidR="000C1103">
        <w:rPr>
          <w:rFonts w:ascii="Arial" w:hAnsi="Arial" w:cs="Arial"/>
        </w:rPr>
        <w:t xml:space="preserve"> </w:t>
      </w:r>
      <w:hyperlink r:id="rId27"/>
    </w:p>
    <w:p w14:paraId="0B7F7B42" w14:textId="77777777"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14:paraId="34465EFE" w14:textId="77777777"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14:paraId="0AB70673" w14:textId="34922B0D"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28" w:history="1">
        <w:r w:rsidR="000C1103" w:rsidRPr="006B2359">
          <w:rPr>
            <w:rStyle w:val="Hyperlink"/>
            <w:rFonts w:ascii="Arial" w:hAnsi="Arial" w:cs="Arial"/>
          </w:rPr>
          <w:t>https://usefathom.com/privacy/</w:t>
        </w:r>
      </w:hyperlink>
      <w:r w:rsidR="000C1103">
        <w:rPr>
          <w:rFonts w:ascii="Arial" w:hAnsi="Arial" w:cs="Arial"/>
        </w:rPr>
        <w:t xml:space="preserve"> </w:t>
      </w:r>
      <w:hyperlink r:id="rId29" w:history="1"/>
    </w:p>
    <w:p w14:paraId="2A7F2AE4" w14:textId="77777777"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p>
    <w:p w14:paraId="7A579AD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Piwik / Matomo</w:t>
      </w:r>
    </w:p>
    <w:p w14:paraId="0DDC54CC" w14:textId="4A562BF5"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30" w:history="1">
        <w:r w:rsidR="000C1103" w:rsidRPr="006B2359">
          <w:rPr>
            <w:rStyle w:val="Hyperlink"/>
            <w:rFonts w:ascii="Arial" w:hAnsi="Arial" w:cs="Arial"/>
          </w:rPr>
          <w:t>https://matomo.org/privacy-policy</w:t>
        </w:r>
      </w:hyperlink>
      <w:r w:rsidR="000C1103">
        <w:rPr>
          <w:rFonts w:ascii="Arial" w:hAnsi="Arial" w:cs="Arial"/>
        </w:rPr>
        <w:t xml:space="preserve"> </w:t>
      </w:r>
      <w:hyperlink r:id="rId31"/>
    </w:p>
    <w:p w14:paraId="58ADC13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14:paraId="144E44D3"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Clicky</w:t>
      </w:r>
    </w:p>
    <w:p w14:paraId="19B302D5" w14:textId="15C29485"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Clicky is a web analytics service. Read the Privacy Policy for Clicky here: </w:t>
      </w:r>
      <w:hyperlink r:id="rId32" w:history="1">
        <w:r w:rsidR="000C1103" w:rsidRPr="006B2359">
          <w:rPr>
            <w:rStyle w:val="Hyperlink"/>
            <w:rFonts w:ascii="Arial" w:hAnsi="Arial" w:cs="Arial"/>
          </w:rPr>
          <w:t>https://clicky.com/terms</w:t>
        </w:r>
      </w:hyperlink>
      <w:r w:rsidR="000C1103">
        <w:rPr>
          <w:rFonts w:ascii="Arial" w:hAnsi="Arial" w:cs="Arial"/>
        </w:rPr>
        <w:t xml:space="preserve"> </w:t>
      </w:r>
      <w:hyperlink r:id="rId33"/>
    </w:p>
    <w:p w14:paraId="0380775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BEE9267" w14:textId="77777777"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14:paraId="3A735DAC" w14:textId="0DDF9C1C"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34" w:history="1">
        <w:r w:rsidR="000C1103" w:rsidRPr="006B2359">
          <w:rPr>
            <w:rStyle w:val="Hyperlink"/>
            <w:rFonts w:ascii="Arial" w:hAnsi="Arial" w:cs="Arial"/>
          </w:rPr>
          <w:t>https://www.cloudflare.com/privacypolicy/</w:t>
        </w:r>
      </w:hyperlink>
      <w:r w:rsidR="000C1103">
        <w:rPr>
          <w:rFonts w:ascii="Arial" w:hAnsi="Arial" w:cs="Arial"/>
        </w:rPr>
        <w:t xml:space="preserve"> </w:t>
      </w:r>
      <w:r w:rsidRPr="00F34F77">
        <w:rPr>
          <w:rFonts w:ascii="Arial" w:hAnsi="Arial" w:cs="Arial"/>
        </w:rPr>
        <w:t xml:space="preserve"> </w:t>
      </w:r>
      <w:hyperlink r:id="rId35" w:history="1"/>
    </w:p>
    <w:p w14:paraId="76DD6AD2" w14:textId="77777777" w:rsidR="00526AC6" w:rsidRPr="006F18A8" w:rsidRDefault="00526AC6" w:rsidP="00526AC6">
      <w:pPr>
        <w:keepNext w:val="0"/>
        <w:keepLines w:val="0"/>
        <w:spacing w:after="0"/>
        <w:ind w:left="357"/>
        <w:jc w:val="both"/>
        <w:rPr>
          <w:rFonts w:ascii="Arial" w:hAnsi="Arial" w:cs="Arial"/>
        </w:rPr>
      </w:pPr>
      <w:r w:rsidRPr="00CC1986">
        <w:rPr>
          <w:rFonts w:ascii="Arial" w:hAnsi="Arial" w:cs="Arial"/>
        </w:rPr>
        <w:t xml:space="preserve"> </w:t>
      </w:r>
    </w:p>
    <w:p w14:paraId="1F929134" w14:textId="77777777" w:rsidR="004A34D8" w:rsidRDefault="004A34D8" w:rsidP="00826773">
      <w:pPr>
        <w:keepNext w:val="0"/>
        <w:keepLines w:val="0"/>
        <w:spacing w:after="0"/>
        <w:ind w:left="357"/>
        <w:jc w:val="both"/>
        <w:rPr>
          <w:rFonts w:ascii="Arial" w:hAnsi="Arial" w:cs="Arial"/>
          <w:b/>
          <w:iCs/>
        </w:rPr>
      </w:pPr>
      <w:r w:rsidRPr="004A34D8">
        <w:rPr>
          <w:rFonts w:ascii="Arial" w:hAnsi="Arial" w:cs="Arial"/>
          <w:b/>
          <w:iCs/>
        </w:rPr>
        <w:t>Segment.io</w:t>
      </w:r>
    </w:p>
    <w:p w14:paraId="3D7557C5" w14:textId="7951A0E0" w:rsidR="00E86D6A" w:rsidRPr="00FD0719" w:rsidRDefault="004A34D8" w:rsidP="00826773">
      <w:pPr>
        <w:keepNext w:val="0"/>
        <w:keepLines w:val="0"/>
        <w:spacing w:after="0"/>
        <w:ind w:left="357"/>
        <w:jc w:val="both"/>
        <w:rPr>
          <w:rFonts w:ascii="Arial" w:hAnsi="Arial" w:cs="Arial"/>
        </w:rPr>
      </w:pPr>
      <w:r w:rsidRPr="00FD0719">
        <w:rPr>
          <w:rFonts w:ascii="Arial" w:hAnsi="Arial" w:cs="Arial"/>
        </w:rPr>
        <w:t xml:space="preserve">Segment.io is a web traffic analysis tool. You can read the Privacy Policy for Segment.io here: </w:t>
      </w:r>
      <w:hyperlink r:id="rId36" w:history="1">
        <w:r w:rsidR="000C1103" w:rsidRPr="006B2359">
          <w:rPr>
            <w:rStyle w:val="Hyperlink"/>
            <w:rFonts w:ascii="Arial" w:hAnsi="Arial" w:cs="Arial"/>
          </w:rPr>
          <w:t>https://segment.com/legal/privacy/</w:t>
        </w:r>
      </w:hyperlink>
      <w:r w:rsidRPr="00FD0719">
        <w:rPr>
          <w:rFonts w:ascii="Arial" w:hAnsi="Arial" w:cs="Arial"/>
        </w:rPr>
        <w:t>.</w:t>
      </w:r>
      <w:hyperlink r:id="rId37" w:history="1"/>
    </w:p>
    <w:p w14:paraId="59B5051E"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3F811EF" w14:textId="77777777" w:rsidR="004A34D8" w:rsidRPr="00616A33" w:rsidRDefault="004A34D8" w:rsidP="004A34D8">
      <w:pPr>
        <w:pStyle w:val="Listenabsatz"/>
        <w:keepLines w:val="0"/>
        <w:spacing w:after="0"/>
        <w:ind w:left="357"/>
        <w:jc w:val="both"/>
        <w:rPr>
          <w:rFonts w:ascii="Arial" w:hAnsi="Arial" w:cs="Arial"/>
          <w:b/>
          <w:iCs/>
        </w:rPr>
      </w:pPr>
      <w:r w:rsidRPr="00616A33">
        <w:rPr>
          <w:rFonts w:ascii="Arial" w:hAnsi="Arial" w:cs="Arial"/>
          <w:b/>
          <w:iCs/>
        </w:rPr>
        <w:t>Statcounter</w:t>
      </w:r>
    </w:p>
    <w:p w14:paraId="0ED4E41B" w14:textId="75249DC3" w:rsidR="004A34D8" w:rsidRPr="00CC1986" w:rsidRDefault="004A34D8" w:rsidP="004A34D8">
      <w:pPr>
        <w:keepNext w:val="0"/>
        <w:keepLines w:val="0"/>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38" w:history="1">
        <w:r w:rsidR="000C1103" w:rsidRPr="006B2359">
          <w:rPr>
            <w:rStyle w:val="Hyperlink"/>
            <w:rFonts w:ascii="Arial" w:hAnsi="Arial" w:cs="Arial"/>
          </w:rPr>
          <w:t>https://statcounter.com/about/legal/</w:t>
        </w:r>
      </w:hyperlink>
      <w:r w:rsidR="000C1103">
        <w:rPr>
          <w:rFonts w:ascii="Arial" w:hAnsi="Arial" w:cs="Arial"/>
        </w:rPr>
        <w:t xml:space="preserve"> </w:t>
      </w:r>
      <w:hyperlink r:id="rId39"/>
    </w:p>
    <w:p w14:paraId="183F910A" w14:textId="77777777" w:rsidR="004A34D8" w:rsidRPr="00CC1986" w:rsidRDefault="004A34D8" w:rsidP="004A34D8">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5B02CA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22ACE35F"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14:paraId="5D9B86E8"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3293527E" w14:textId="3998A0EB"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40" w:history="1">
        <w:r w:rsidR="000C1103" w:rsidRPr="006B2359">
          <w:rPr>
            <w:rStyle w:val="Hyperlink"/>
            <w:rFonts w:ascii="Arial" w:hAnsi="Arial" w:cs="Arial"/>
          </w:rPr>
          <w:t>https://dev.flurry.com/secure/optOut.do</w:t>
        </w:r>
      </w:hyperlink>
      <w:r w:rsidR="000C1103">
        <w:rPr>
          <w:rFonts w:ascii="Arial" w:hAnsi="Arial" w:cs="Arial"/>
        </w:rPr>
        <w:t xml:space="preserve"> </w:t>
      </w:r>
      <w:hyperlink r:id="rId41"/>
    </w:p>
    <w:p w14:paraId="58D067F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E305CEB" w14:textId="6C5FC92E"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42" w:history="1">
        <w:r w:rsidR="000C1103" w:rsidRPr="006B2359">
          <w:rPr>
            <w:rStyle w:val="Hyperlink"/>
            <w:rFonts w:ascii="Arial" w:hAnsi="Arial" w:cs="Arial"/>
          </w:rPr>
          <w:t>https://policies.yahoo.com/us/en/yahoo/privacy/policy/index.htm</w:t>
        </w:r>
      </w:hyperlink>
      <w:r w:rsidR="000C1103">
        <w:rPr>
          <w:rFonts w:ascii="Arial" w:hAnsi="Arial" w:cs="Arial"/>
        </w:rPr>
        <w:t xml:space="preserve"> </w:t>
      </w:r>
      <w:hyperlink r:id="rId43"/>
    </w:p>
    <w:p w14:paraId="3069917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80D7466"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14:paraId="67376769"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Mixpanel is provided by Mixpanel Inc.</w:t>
      </w:r>
    </w:p>
    <w:p w14:paraId="53872433"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02849871" w14:textId="0BD378FD"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44" w:history="1">
        <w:r w:rsidR="000C1103" w:rsidRPr="006B2359">
          <w:rPr>
            <w:rStyle w:val="Hyperlink"/>
            <w:rFonts w:ascii="Arial" w:hAnsi="Arial" w:cs="Arial"/>
          </w:rPr>
          <w:t>https://mixpanel.com/optout/</w:t>
        </w:r>
      </w:hyperlink>
      <w:r w:rsidR="000C1103">
        <w:rPr>
          <w:rFonts w:ascii="Arial" w:hAnsi="Arial" w:cs="Arial"/>
        </w:rPr>
        <w:t xml:space="preserve"> </w:t>
      </w:r>
      <w:hyperlink r:id="rId45"/>
    </w:p>
    <w:p w14:paraId="33D8C759"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E645FD4" w14:textId="3CD0D2CE"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46" w:history="1">
        <w:r w:rsidR="000C1103" w:rsidRPr="006B2359">
          <w:rPr>
            <w:rStyle w:val="Hyperlink"/>
            <w:rFonts w:ascii="Arial" w:hAnsi="Arial" w:cs="Arial"/>
          </w:rPr>
          <w:t>https://mixpanel.com/terms/</w:t>
        </w:r>
      </w:hyperlink>
      <w:r w:rsidR="000C1103">
        <w:rPr>
          <w:rFonts w:ascii="Arial" w:hAnsi="Arial" w:cs="Arial"/>
        </w:rPr>
        <w:t xml:space="preserve"> </w:t>
      </w:r>
      <w:hyperlink r:id="rId47"/>
    </w:p>
    <w:p w14:paraId="0BBCFEDE"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A9CAE55"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67D8EDE9"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14:paraId="082BE761"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17581EA7" w14:textId="11A0165D"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48" w:history="1">
        <w:r w:rsidR="000C1103" w:rsidRPr="006B2359">
          <w:rPr>
            <w:rStyle w:val="Hyperlink"/>
            <w:rFonts w:ascii="Arial" w:hAnsi="Arial" w:cs="Arial"/>
          </w:rPr>
          <w:t>https://unity3d.com/legal/privacy-policy</w:t>
        </w:r>
      </w:hyperlink>
      <w:r w:rsidR="000C1103">
        <w:rPr>
          <w:rFonts w:ascii="Arial" w:hAnsi="Arial" w:cs="Arial"/>
        </w:rPr>
        <w:t xml:space="preserve"> </w:t>
      </w:r>
      <w:hyperlink r:id="rId49" w:history="1"/>
    </w:p>
    <w:p w14:paraId="2A9C98CD" w14:textId="77777777"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F95B19F" w14:textId="25FB5C17" w:rsidR="00F25021" w:rsidRPr="00CC1986" w:rsidRDefault="00F25021" w:rsidP="00F25021">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3A4160EB" w14:textId="159D0E53" w:rsidR="00F25021" w:rsidRDefault="00F25021" w:rsidP="00F25021">
      <w:pPr>
        <w:keepNext w:val="0"/>
        <w:keepLines w:val="0"/>
        <w:spacing w:after="0"/>
        <w:ind w:left="357"/>
        <w:jc w:val="both"/>
        <w:rPr>
          <w:rFonts w:ascii="Arial" w:hAnsi="Arial" w:cs="Arial"/>
        </w:rPr>
      </w:pPr>
      <w:r>
        <w:rPr>
          <w:rFonts w:ascii="Arial" w:hAnsi="Arial" w:cs="Arial"/>
        </w:rPr>
        <w:t>Ackee is a web traffic analysis tool</w:t>
      </w:r>
    </w:p>
    <w:p w14:paraId="32CDB781" w14:textId="694940A1" w:rsidR="00F25021" w:rsidRPr="00656EA9" w:rsidRDefault="00F25021" w:rsidP="00F25021">
      <w:pPr>
        <w:keepNext w:val="0"/>
        <w:keepLines w:val="0"/>
        <w:spacing w:after="0"/>
        <w:ind w:left="357"/>
        <w:jc w:val="both"/>
        <w:rPr>
          <w:rFonts w:ascii="Arial" w:hAnsi="Arial" w:cs="Arial"/>
        </w:rPr>
      </w:pPr>
      <w:r w:rsidRPr="00656EA9">
        <w:rPr>
          <w:rFonts w:ascii="Arial" w:hAnsi="Arial" w:cs="Arial"/>
        </w:rPr>
        <w:t xml:space="preserve"> </w:t>
      </w:r>
    </w:p>
    <w:p w14:paraId="1905ABCE" w14:textId="4F5225A3" w:rsidR="00F25021" w:rsidRDefault="00F25021" w:rsidP="00F25021">
      <w:pPr>
        <w:keepNext w:val="0"/>
        <w:keepLines w:val="0"/>
        <w:spacing w:after="0"/>
        <w:ind w:left="357"/>
        <w:jc w:val="both"/>
      </w:pPr>
      <w:r w:rsidRPr="00CC1986">
        <w:rPr>
          <w:rFonts w:ascii="Arial" w:hAnsi="Arial" w:cs="Arial"/>
        </w:rPr>
        <w:t xml:space="preserve">For more information on what type of information Ackee collects, please visit their Terms of Service page: </w:t>
      </w:r>
      <w:hyperlink r:id="rId50" w:history="1">
        <w:r w:rsidR="000C1103" w:rsidRPr="006B2359">
          <w:rPr>
            <w:rStyle w:val="Hyperlink"/>
            <w:rFonts w:ascii="Arial" w:hAnsi="Arial" w:cs="Arial"/>
          </w:rPr>
          <w:t>https://electerious.com/terms_of_service.html</w:t>
        </w:r>
      </w:hyperlink>
      <w:r w:rsidR="000C1103">
        <w:rPr>
          <w:rFonts w:ascii="Arial" w:hAnsi="Arial" w:cs="Arial"/>
        </w:rPr>
        <w:t xml:space="preserve"> </w:t>
      </w:r>
      <w:hyperlink r:id="rId51" w:history="1"/>
    </w:p>
    <w:p w14:paraId="099CAC72" w14:textId="77777777" w:rsidR="00F25021" w:rsidRPr="00CC1986" w:rsidRDefault="00F25021" w:rsidP="00F25021">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5CE5FBA" w14:textId="77777777" w:rsidR="00244649" w:rsidRPr="001E6469" w:rsidRDefault="00244649" w:rsidP="00A678E5">
      <w:pPr>
        <w:pStyle w:val="Listenabsatz"/>
        <w:keepLines w:val="0"/>
        <w:numPr>
          <w:ilvl w:val="0"/>
          <w:numId w:val="27"/>
        </w:numPr>
        <w:spacing w:after="0"/>
        <w:jc w:val="both"/>
        <w:rPr>
          <w:rFonts w:ascii="Arial" w:hAnsi="Arial" w:cs="Arial"/>
          <w:b/>
          <w:u w:val="single"/>
        </w:rPr>
      </w:pPr>
      <w:r w:rsidRPr="001E6469">
        <w:rPr>
          <w:rFonts w:ascii="Arial" w:hAnsi="Arial" w:cs="Arial"/>
          <w:b/>
          <w:u w:val="single"/>
        </w:rPr>
        <w:lastRenderedPageBreak/>
        <w:t>CI/CD tools</w:t>
      </w:r>
    </w:p>
    <w:p w14:paraId="593B20AF" w14:textId="77777777" w:rsidR="00244649" w:rsidRPr="006D5981"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4C61C9AB" w14:textId="77777777" w:rsidR="00244649" w:rsidRPr="00A678E5" w:rsidRDefault="00244649" w:rsidP="00A678E5">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542798E4"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0E214AD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GitHub</w:t>
      </w:r>
    </w:p>
    <w:p w14:paraId="2E40855A"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7C489B7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provided by GitHub, Inc.</w:t>
      </w:r>
    </w:p>
    <w:p w14:paraId="0881394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07EA41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756AF88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3CC2C08" w14:textId="3590ED47" w:rsidR="00244649" w:rsidRPr="00683981" w:rsidRDefault="00244649" w:rsidP="00A678E5">
      <w:pPr>
        <w:pStyle w:val="Listenabsatz"/>
        <w:keepNext w:val="0"/>
        <w:keepLines w:val="0"/>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52" w:history="1">
        <w:r w:rsidR="00F25021" w:rsidRPr="00F1523E">
          <w:rPr>
            <w:rStyle w:val="Hyperlink"/>
            <w:rFonts w:ascii="Arial" w:eastAsia="Times New Roman" w:hAnsi="Arial" w:cs="Arial"/>
          </w:rPr>
          <w:t>https://help.github.com/en/articles/github-privacy-statement.</w:t>
        </w:r>
      </w:hyperlink>
    </w:p>
    <w:p w14:paraId="2EEA1ED3"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66AD447D"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GitLab CI/CD</w:t>
      </w:r>
    </w:p>
    <w:p w14:paraId="20296653"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 xml:space="preserve"> </w:t>
      </w:r>
    </w:p>
    <w:p w14:paraId="6F473BB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GitLab CI/CD is provided by GitLab, Inc.</w:t>
      </w:r>
    </w:p>
    <w:p w14:paraId="1ACBCDB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b/>
          <w:bCs/>
        </w:rPr>
        <w:t xml:space="preserve"> </w:t>
      </w:r>
    </w:p>
    <w:p w14:paraId="179F389A"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524B26F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82396D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785EBBA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550DD30" w14:textId="7B35F1D9" w:rsidR="00244649" w:rsidRPr="005679D7"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53" w:history="1">
        <w:r w:rsidR="000C1103" w:rsidRPr="006B2359">
          <w:rPr>
            <w:rStyle w:val="Hyperlink"/>
            <w:rFonts w:ascii="Arial" w:hAnsi="Arial" w:cs="Arial"/>
          </w:rPr>
          <w:t>https://about.gitlab.com/privacy/</w:t>
        </w:r>
      </w:hyperlink>
      <w:r w:rsidRPr="00E0573B">
        <w:rPr>
          <w:rFonts w:ascii="Arial" w:hAnsi="Arial" w:cs="Arial"/>
        </w:rPr>
        <w:t>.</w:t>
      </w:r>
      <w:hyperlink r:id="rId54" w:history="1"/>
    </w:p>
    <w:p w14:paraId="1F431349" w14:textId="77777777" w:rsidR="00244649" w:rsidRDefault="00244649" w:rsidP="00A678E5">
      <w:pPr>
        <w:pStyle w:val="Listenabsatz"/>
        <w:keepLines w:val="0"/>
        <w:spacing w:after="0"/>
        <w:ind w:left="357"/>
        <w:jc w:val="both"/>
        <w:rPr>
          <w:rFonts w:ascii="Arial" w:hAnsi="Arial" w:cs="Arial"/>
          <w:b/>
          <w:bCs/>
        </w:rPr>
      </w:pPr>
      <w:r>
        <w:rPr>
          <w:rFonts w:ascii="Arial" w:hAnsi="Arial" w:cs="Arial"/>
          <w:b/>
          <w:bCs/>
        </w:rPr>
        <w:t xml:space="preserve"> </w:t>
      </w:r>
    </w:p>
    <w:p w14:paraId="6B479EB3"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Travis CI</w:t>
      </w:r>
    </w:p>
    <w:p w14:paraId="35A0284C" w14:textId="77777777" w:rsidR="00244649" w:rsidRPr="00E0573B"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5C36BB6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3AC06F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38D0DD2" w14:textId="3D731AC0"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55" w:history="1">
        <w:r w:rsidR="000C1103" w:rsidRPr="006B2359">
          <w:rPr>
            <w:rStyle w:val="Hyperlink"/>
            <w:rFonts w:ascii="Arial" w:hAnsi="Arial" w:cs="Arial"/>
          </w:rPr>
          <w:t>https://docs.travis-ci.com/legal/privacy-policy</w:t>
        </w:r>
      </w:hyperlink>
      <w:r w:rsidRPr="00E0573B">
        <w:rPr>
          <w:rFonts w:ascii="Arial" w:hAnsi="Arial" w:cs="Arial"/>
        </w:rPr>
        <w:t>.</w:t>
      </w:r>
      <w:hyperlink r:id="rId56" w:history="1"/>
    </w:p>
    <w:p w14:paraId="76B42F01"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797C2BC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Bitrise</w:t>
      </w:r>
    </w:p>
    <w:p w14:paraId="2BA859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747390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Bitrise is provided by Bitrise Limited. </w:t>
      </w:r>
    </w:p>
    <w:p w14:paraId="108647E3"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A80936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Bitrise is a Continuous Integration and Delivery (CI/CD) Platform as a Service with a main focus on mobile app development (iOS, Android, React Native, Flutter, and so on). </w:t>
      </w:r>
    </w:p>
    <w:p w14:paraId="01A48CC6"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0B9490B" w14:textId="77777777"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Bitrise collects for what purpose and how the protection of the data is ensured, please visit Bitrise Privacy Notice page: </w:t>
      </w:r>
      <w:hyperlink r:id="rId57"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60E6E5CB" w14:textId="77777777" w:rsidR="00244649" w:rsidRPr="00E0573B" w:rsidRDefault="00244649" w:rsidP="00A678E5">
      <w:pPr>
        <w:pStyle w:val="Listenabsatz"/>
        <w:spacing w:after="0"/>
        <w:ind w:left="357"/>
        <w:jc w:val="both"/>
        <w:rPr>
          <w:rFonts w:ascii="Arial" w:hAnsi="Arial" w:cs="Arial"/>
        </w:rPr>
      </w:pPr>
      <w:r>
        <w:rPr>
          <w:rFonts w:ascii="Arial" w:hAnsi="Arial" w:cs="Arial"/>
        </w:rPr>
        <w:lastRenderedPageBreak/>
        <w:t xml:space="preserve"> </w:t>
      </w:r>
    </w:p>
    <w:p w14:paraId="150A91C9"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Fastlane</w:t>
      </w:r>
    </w:p>
    <w:p w14:paraId="51879B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5A5A8CF5"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provided by Google, Inc. </w:t>
      </w:r>
    </w:p>
    <w:p w14:paraId="5EDE7622"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766DC1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a continuous delivery tool for iOS and Android apps. </w:t>
      </w:r>
    </w:p>
    <w:p w14:paraId="6016C4E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48CF4F6" w14:textId="56062A7E"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58" w:history="1">
        <w:r w:rsidR="000C1103" w:rsidRPr="006B2359">
          <w:rPr>
            <w:rStyle w:val="Hyperlink"/>
            <w:rFonts w:ascii="Arial" w:hAnsi="Arial" w:cs="Arial"/>
          </w:rPr>
          <w:t>https://policies.google.com/privacy</w:t>
        </w:r>
      </w:hyperlink>
      <w:r w:rsidRPr="00E0573B">
        <w:rPr>
          <w:rFonts w:ascii="Arial" w:hAnsi="Arial" w:cs="Arial"/>
        </w:rPr>
        <w:t xml:space="preserve">. </w:t>
      </w:r>
      <w:hyperlink r:id="rId59" w:history="1"/>
    </w:p>
    <w:p w14:paraId="72403C7D"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55D85AB"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Codacy</w:t>
      </w:r>
    </w:p>
    <w:p w14:paraId="0FDDA726"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45620ED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Codacy is an automated code analysis/quality tool that helps developers ship better software, faster. </w:t>
      </w:r>
    </w:p>
    <w:p w14:paraId="5DE0CE4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456A17C" w14:textId="25F5F2E7"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60" w:history="1">
        <w:r w:rsidR="000C1103" w:rsidRPr="006B2359">
          <w:rPr>
            <w:rStyle w:val="Hyperlink"/>
            <w:rFonts w:ascii="Arial" w:hAnsi="Arial" w:cs="Arial"/>
          </w:rPr>
          <w:t>https://www.codacy.com/privacy</w:t>
        </w:r>
      </w:hyperlink>
      <w:r w:rsidRPr="00E0573B">
        <w:rPr>
          <w:rFonts w:ascii="Arial" w:hAnsi="Arial" w:cs="Arial"/>
        </w:rPr>
        <w:t xml:space="preserve">. </w:t>
      </w:r>
      <w:hyperlink r:id="rId61" w:history="1"/>
    </w:p>
    <w:p w14:paraId="1672F071"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527EDC5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Codecov</w:t>
      </w:r>
    </w:p>
    <w:p w14:paraId="67D7E5C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6096B38C"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Codecov provides highly integrated tools to group, merge, archive and compare coverage reports. </w:t>
      </w:r>
    </w:p>
    <w:p w14:paraId="1072DAC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140B541" w14:textId="6D9BD8B8"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62" w:history="1">
        <w:r w:rsidR="000C1103" w:rsidRPr="006B2359">
          <w:rPr>
            <w:rStyle w:val="Hyperlink"/>
            <w:rFonts w:ascii="Arial" w:hAnsi="Arial" w:cs="Arial"/>
          </w:rPr>
          <w:t>https://codecov.io/privacy</w:t>
        </w:r>
      </w:hyperlink>
      <w:r w:rsidRPr="00E0573B">
        <w:rPr>
          <w:rFonts w:ascii="Arial" w:hAnsi="Arial" w:cs="Arial"/>
        </w:rPr>
        <w:t xml:space="preserve">. </w:t>
      </w:r>
      <w:hyperlink r:id="rId63" w:history="1"/>
    </w:p>
    <w:p w14:paraId="4A34AF24" w14:textId="2489170C" w:rsidR="007A00D8" w:rsidRDefault="007A00D8" w:rsidP="007A00D8">
      <w:pPr>
        <w:pStyle w:val="Listenabsatz"/>
        <w:spacing w:after="0"/>
        <w:ind w:left="357"/>
        <w:jc w:val="both"/>
        <w:rPr>
          <w:rFonts w:ascii="Arial" w:hAnsi="Arial" w:cs="Arial"/>
          <w:b/>
          <w:bCs/>
        </w:rPr>
      </w:pPr>
      <w:r>
        <w:rPr>
          <w:rFonts w:ascii="Arial" w:hAnsi="Arial" w:cs="Arial"/>
          <w:b/>
          <w:bCs/>
        </w:rPr>
        <w:t xml:space="preserve"> </w:t>
      </w:r>
    </w:p>
    <w:p w14:paraId="622FD61D" w14:textId="77777777" w:rsidR="007A00D8" w:rsidRDefault="007A00D8" w:rsidP="007A00D8">
      <w:pPr>
        <w:pStyle w:val="Listenabsatz"/>
        <w:spacing w:after="0"/>
        <w:ind w:left="357"/>
        <w:jc w:val="both"/>
        <w:rPr>
          <w:rFonts w:ascii="Arial" w:hAnsi="Arial" w:cs="Arial"/>
          <w:b/>
          <w:bCs/>
        </w:rPr>
      </w:pPr>
      <w:r w:rsidRPr="007A00D8">
        <w:rPr>
          <w:rFonts w:ascii="Arial" w:hAnsi="Arial" w:cs="Arial"/>
          <w:b/>
          <w:bCs/>
        </w:rPr>
        <w:t>Codemagic</w:t>
      </w:r>
    </w:p>
    <w:p w14:paraId="6035EECD" w14:textId="77777777" w:rsidR="007A00D8" w:rsidRPr="007A00D8" w:rsidRDefault="007A00D8" w:rsidP="007A00D8">
      <w:pPr>
        <w:pStyle w:val="Listenabsatz"/>
        <w:spacing w:after="0"/>
        <w:ind w:left="357"/>
        <w:jc w:val="both"/>
        <w:rPr>
          <w:rFonts w:ascii="Arial" w:hAnsi="Arial" w:cs="Arial"/>
          <w:b/>
          <w:bCs/>
        </w:rPr>
      </w:pPr>
      <w:r w:rsidRPr="007A00D8">
        <w:rPr>
          <w:rFonts w:ascii="Arial" w:hAnsi="Arial" w:cs="Arial"/>
        </w:rPr>
        <w:t xml:space="preserve"> </w:t>
      </w:r>
    </w:p>
    <w:p w14:paraId="10170744" w14:textId="77777777" w:rsidR="007A00D8" w:rsidRPr="00E0573B" w:rsidRDefault="007A00D8" w:rsidP="007A00D8">
      <w:pPr>
        <w:pStyle w:val="Listenabsatz"/>
        <w:keepNext w:val="0"/>
        <w:keepLines w:val="0"/>
        <w:spacing w:after="0"/>
        <w:ind w:left="357"/>
        <w:jc w:val="both"/>
        <w:rPr>
          <w:rFonts w:ascii="Arial" w:hAnsi="Arial" w:cs="Arial"/>
        </w:rPr>
      </w:pPr>
      <w:r w:rsidRPr="007A00D8">
        <w:rPr>
          <w:rFonts w:ascii="Arial" w:hAnsi="Arial" w:cs="Arial"/>
        </w:rPr>
        <w:t>Codemagic is provided by Nevercode LTD.</w:t>
      </w:r>
    </w:p>
    <w:p w14:paraId="5E7E788B"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34E35938" w14:textId="280784F7" w:rsidR="007A00D8" w:rsidRPr="00E0573B" w:rsidRDefault="007A00D8" w:rsidP="007A00D8">
      <w:pPr>
        <w:pStyle w:val="Listenabsatz"/>
        <w:keepNext w:val="0"/>
        <w:keepLines w:val="0"/>
        <w:spacing w:after="0"/>
        <w:ind w:left="357"/>
        <w:jc w:val="both"/>
        <w:rPr>
          <w:rFonts w:ascii="Arial" w:hAnsi="Arial" w:cs="Arial"/>
        </w:rPr>
      </w:pPr>
      <w:r w:rsidRPr="007A00D8">
        <w:rPr>
          <w:rFonts w:ascii="Arial" w:hAnsi="Arial" w:cs="Arial"/>
        </w:rPr>
        <w:t>Codemagic is the official CI/CD solution dedicated just for Flutter apps.</w:t>
      </w:r>
    </w:p>
    <w:p w14:paraId="10E28254"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5CAE80D8" w14:textId="40D65684" w:rsidR="007A00D8" w:rsidRPr="007A00D8" w:rsidRDefault="007A00D8" w:rsidP="007A00D8">
      <w:pPr>
        <w:pStyle w:val="Listenabsatz"/>
        <w:keepNext w:val="0"/>
        <w:keepLines w:val="0"/>
        <w:spacing w:after="0"/>
        <w:ind w:left="357"/>
        <w:jc w:val="both"/>
      </w:pPr>
      <w:r w:rsidRPr="00E0573B">
        <w:rPr>
          <w:rFonts w:ascii="Arial" w:hAnsi="Arial" w:cs="Arial"/>
        </w:rPr>
        <w:t>For more information on what data Codemagic collects for what purpose and how the protection of the data is ensured, please visit their Terms and conditions page:</w:t>
      </w:r>
      <w:r w:rsidRPr="007A00D8">
        <w:rPr>
          <w:rFonts w:ascii="Arial" w:hAnsi="Arial" w:cs="Arial"/>
          <w:color w:val="0000FF"/>
          <w:u w:val="single"/>
        </w:rPr>
        <w:t xml:space="preserve"> </w:t>
      </w:r>
      <w:hyperlink r:id="rId64" w:history="1">
        <w:r w:rsidRPr="007A00D8">
          <w:rPr>
            <w:rStyle w:val="Hyperlink"/>
            <w:rFonts w:ascii="Arial" w:hAnsi="Arial" w:cs="Arial"/>
          </w:rPr>
          <w:t>https://codemagic.io/terms/.</w:t>
        </w:r>
      </w:hyperlink>
    </w:p>
    <w:p w14:paraId="0CD49869"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52E7AAD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Crowdin</w:t>
      </w:r>
    </w:p>
    <w:p w14:paraId="1C91EAE0"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24EC550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Crowdin is a cloud-based solution that streamlines localization management to effectively manage all of your multilingual content. </w:t>
      </w:r>
    </w:p>
    <w:p w14:paraId="1986326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C494D5F" w14:textId="10A4302B"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65" w:history="1">
        <w:r w:rsidR="000C1103" w:rsidRPr="006B2359">
          <w:rPr>
            <w:rStyle w:val="Hyperlink"/>
            <w:rFonts w:ascii="Arial" w:hAnsi="Arial" w:cs="Arial"/>
          </w:rPr>
          <w:t>https://crowdin.com/privacy-policy/#16-how-to-contact-us</w:t>
        </w:r>
      </w:hyperlink>
      <w:r w:rsidRPr="00E0573B">
        <w:rPr>
          <w:rFonts w:ascii="Arial" w:hAnsi="Arial" w:cs="Arial"/>
        </w:rPr>
        <w:t xml:space="preserve">. </w:t>
      </w:r>
      <w:hyperlink r:id="rId66" w:anchor="16-how-to-contact-us" w:history="1"/>
    </w:p>
    <w:p w14:paraId="05CD0A25"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60AF0CE" w14:textId="77777777" w:rsidR="00244649" w:rsidRDefault="00244649" w:rsidP="00A678E5">
      <w:pPr>
        <w:pStyle w:val="Listenabsatz"/>
        <w:spacing w:after="0"/>
        <w:ind w:left="357"/>
        <w:jc w:val="both"/>
        <w:rPr>
          <w:rFonts w:ascii="Arial" w:hAnsi="Arial" w:cs="Arial"/>
          <w:b/>
          <w:bCs/>
        </w:rPr>
      </w:pPr>
      <w:r w:rsidRPr="00E0573B">
        <w:rPr>
          <w:rFonts w:ascii="Arial" w:hAnsi="Arial" w:cs="Arial"/>
          <w:b/>
          <w:bCs/>
        </w:rPr>
        <w:t>CircleCI</w:t>
      </w:r>
    </w:p>
    <w:p w14:paraId="0CC4CDA1" w14:textId="77777777" w:rsidR="00A678E5" w:rsidRPr="00E0573B" w:rsidRDefault="00A678E5" w:rsidP="00A678E5">
      <w:pPr>
        <w:pStyle w:val="Listenabsatz"/>
        <w:spacing w:after="0"/>
        <w:ind w:left="357"/>
        <w:jc w:val="both"/>
        <w:rPr>
          <w:rFonts w:ascii="Arial" w:hAnsi="Arial" w:cs="Arial"/>
          <w:b/>
          <w:bCs/>
        </w:rPr>
      </w:pPr>
      <w:r>
        <w:rPr>
          <w:rFonts w:ascii="Arial" w:hAnsi="Arial" w:cs="Arial"/>
          <w:b/>
          <w:bCs/>
        </w:rPr>
        <w:t xml:space="preserve"> </w:t>
      </w:r>
    </w:p>
    <w:p w14:paraId="7511553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CircleCI is provided by Circle Internet Services, Inc. </w:t>
      </w:r>
    </w:p>
    <w:p w14:paraId="34FEA32D" w14:textId="77777777" w:rsidR="00244649" w:rsidRPr="00E0573B" w:rsidRDefault="00244649" w:rsidP="00A678E5">
      <w:pPr>
        <w:pStyle w:val="Listenabsatz"/>
        <w:keepNext w:val="0"/>
        <w:keepLines w:val="0"/>
        <w:spacing w:after="0"/>
        <w:ind w:left="357"/>
        <w:jc w:val="both"/>
        <w:rPr>
          <w:rFonts w:ascii="Arial" w:hAnsi="Arial" w:cs="Arial"/>
          <w:b/>
          <w:bCs/>
        </w:rPr>
      </w:pPr>
      <w:r w:rsidRPr="00E0573B">
        <w:rPr>
          <w:rFonts w:ascii="Arial" w:hAnsi="Arial" w:cs="Arial"/>
          <w:b/>
          <w:bCs/>
        </w:rPr>
        <w:t xml:space="preserve"> </w:t>
      </w:r>
    </w:p>
    <w:p w14:paraId="27C6D5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lastRenderedPageBreak/>
        <w:t xml:space="preserve">CircleCI is Continuous Integration, a development practice which is being used by software teams allowing them to build, test and deploy applications easier and quicker on multiple platforms. </w:t>
      </w:r>
    </w:p>
    <w:p w14:paraId="12042AB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4E80FF1" w14:textId="385DB80D"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67" w:history="1">
        <w:r w:rsidR="000C1103" w:rsidRPr="006B2359">
          <w:rPr>
            <w:rStyle w:val="Hyperlink"/>
            <w:rFonts w:ascii="Arial" w:hAnsi="Arial" w:cs="Arial"/>
          </w:rPr>
          <w:t>https://circleci.com/privacy/</w:t>
        </w:r>
      </w:hyperlink>
      <w:r w:rsidRPr="00E0573B">
        <w:rPr>
          <w:rFonts w:ascii="Arial" w:hAnsi="Arial" w:cs="Arial"/>
        </w:rPr>
        <w:t xml:space="preserve">. </w:t>
      </w:r>
      <w:hyperlink r:id="rId68" w:history="1"/>
    </w:p>
    <w:p w14:paraId="68828FD2" w14:textId="77777777" w:rsidR="002254A8" w:rsidRDefault="00570D6C" w:rsidP="00826773">
      <w:pPr>
        <w:keepNext w:val="0"/>
        <w:keepLines w:val="0"/>
        <w:spacing w:after="0"/>
        <w:rPr>
          <w:rFonts w:ascii="Arial" w:hAnsi="Arial" w:cs="Arial"/>
          <w:b/>
          <w:highlight w:val="green"/>
        </w:rPr>
      </w:pPr>
      <w:r>
        <w:rPr>
          <w:rFonts w:ascii="Arial" w:hAnsi="Arial" w:cs="Arial"/>
          <w:b/>
          <w:highlight w:val="green"/>
        </w:rPr>
        <w:t xml:space="preserve"> </w:t>
      </w:r>
    </w:p>
    <w:p w14:paraId="1049CEBE" w14:textId="77777777"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14:paraId="7A8CFB8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D9A6634"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774F8B9D" w14:textId="77777777"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14:paraId="48E34769"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52374FE6"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2F0112B5"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7376FA9" w14:textId="6968EDEA"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69" w:history="1">
        <w:r w:rsidR="000C1103" w:rsidRPr="006B2359">
          <w:rPr>
            <w:rStyle w:val="Hyperlink"/>
            <w:rFonts w:ascii="Arial" w:hAnsi="Arial" w:cs="Arial"/>
          </w:rPr>
          <w:t>http://www.google.com/ads/preferences/</w:t>
        </w:r>
      </w:hyperlink>
      <w:r w:rsidR="000C1103">
        <w:rPr>
          <w:rFonts w:ascii="Arial" w:hAnsi="Arial" w:cs="Arial"/>
        </w:rPr>
        <w:t xml:space="preserve"> </w:t>
      </w:r>
      <w:hyperlink r:id="rId70"/>
    </w:p>
    <w:p w14:paraId="04C3924C"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20E37A3"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46791DA3"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14:paraId="2F72E39D"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6592B900" w14:textId="0BC88B5D"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71" w:history="1">
        <w:r w:rsidR="000C1103" w:rsidRPr="006B2359">
          <w:rPr>
            <w:rStyle w:val="Hyperlink"/>
            <w:rFonts w:ascii="Arial" w:hAnsi="Arial" w:cs="Arial"/>
          </w:rPr>
          <w:t>https://advertise.bingads.microsoft.com/en-us/resources/policies/personalized-ads</w:t>
        </w:r>
      </w:hyperlink>
      <w:r w:rsidR="000C1103">
        <w:rPr>
          <w:rFonts w:ascii="Arial" w:hAnsi="Arial" w:cs="Arial"/>
        </w:rPr>
        <w:t xml:space="preserve"> </w:t>
      </w:r>
      <w:hyperlink r:id="rId72"/>
    </w:p>
    <w:p w14:paraId="48D03354"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64E00CB" w14:textId="66490321"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73" w:history="1">
        <w:r w:rsidR="000C1103" w:rsidRPr="006B2359">
          <w:rPr>
            <w:rStyle w:val="Hyperlink"/>
            <w:rFonts w:ascii="Arial" w:hAnsi="Arial" w:cs="Arial"/>
          </w:rPr>
          <w:t>https://privacy.microsoft.com/en-us/PrivacyStatement</w:t>
        </w:r>
      </w:hyperlink>
      <w:r w:rsidR="000C1103">
        <w:rPr>
          <w:rFonts w:ascii="Arial" w:hAnsi="Arial" w:cs="Arial"/>
        </w:rPr>
        <w:t xml:space="preserve"> </w:t>
      </w:r>
      <w:hyperlink r:id="rId74"/>
    </w:p>
    <w:p w14:paraId="29815F70"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282A1E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14:paraId="788ADD7B"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AdMob by Google is provided by Google Inc.</w:t>
      </w:r>
    </w:p>
    <w:p w14:paraId="025FB677"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2CE7B398" w14:textId="3CB14649"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75" w:history="1">
        <w:r w:rsidR="000C1103" w:rsidRPr="006B2359">
          <w:rPr>
            <w:rStyle w:val="Hyperlink"/>
            <w:rFonts w:ascii="Arial" w:hAnsi="Arial" w:cs="Arial"/>
          </w:rPr>
          <w:t>https://support.google.com/ads/answer/2662922?hl=en</w:t>
        </w:r>
      </w:hyperlink>
      <w:r w:rsidR="000C1103">
        <w:rPr>
          <w:rFonts w:ascii="Arial" w:hAnsi="Arial" w:cs="Arial"/>
        </w:rPr>
        <w:t xml:space="preserve"> </w:t>
      </w:r>
      <w:hyperlink r:id="rId76"/>
    </w:p>
    <w:p w14:paraId="4FE1A92F"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F244E30" w14:textId="379D37C7"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77" w:history="1">
        <w:r w:rsidR="000C1103" w:rsidRPr="006B2359">
          <w:rPr>
            <w:rStyle w:val="Hyperlink"/>
            <w:rFonts w:ascii="Arial" w:hAnsi="Arial" w:cs="Arial"/>
          </w:rPr>
          <w:t>http://www.google.com/policies/privacy/partners/</w:t>
        </w:r>
      </w:hyperlink>
      <w:r w:rsidR="000C1103">
        <w:rPr>
          <w:rFonts w:ascii="Arial" w:hAnsi="Arial" w:cs="Arial"/>
        </w:rPr>
        <w:t xml:space="preserve"> </w:t>
      </w:r>
      <w:r w:rsidRPr="00CC1986">
        <w:rPr>
          <w:rFonts w:ascii="Arial" w:hAnsi="Arial" w:cs="Arial"/>
        </w:rPr>
        <w:t xml:space="preserve">or visit the Privacy Policy of Google: </w:t>
      </w:r>
      <w:hyperlink r:id="rId78" w:history="1">
        <w:r w:rsidR="000C1103" w:rsidRPr="006B2359">
          <w:rPr>
            <w:rStyle w:val="Hyperlink"/>
            <w:rFonts w:ascii="Arial" w:hAnsi="Arial" w:cs="Arial"/>
          </w:rPr>
          <w:t>http://www.google.com/policies/privacy/</w:t>
        </w:r>
      </w:hyperlink>
      <w:r w:rsidR="000C1103">
        <w:rPr>
          <w:rFonts w:ascii="Arial" w:hAnsi="Arial" w:cs="Arial"/>
        </w:rPr>
        <w:t xml:space="preserve"> </w:t>
      </w:r>
      <w:hyperlink r:id="rId79"/>
      <w:hyperlink r:id="rId80"/>
    </w:p>
    <w:p w14:paraId="4ED8404F"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2C1C0C5"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14:paraId="1E0D204F" w14:textId="77777777"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AdButler is an advertising service provided by Sparklit Networks Inc.</w:t>
      </w:r>
    </w:p>
    <w:p w14:paraId="789D28E6" w14:textId="2F942826"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81" w:history="1">
        <w:r w:rsidR="000C1103" w:rsidRPr="006B2359">
          <w:rPr>
            <w:rStyle w:val="Hyperlink"/>
            <w:rFonts w:ascii="Arial" w:hAnsi="Arial" w:cs="Arial"/>
          </w:rPr>
          <w:t>https://www.sparklit.com/agreements.spark?agreement=privacy</w:t>
        </w:r>
      </w:hyperlink>
      <w:r w:rsidR="000C1103">
        <w:rPr>
          <w:rFonts w:ascii="Arial" w:hAnsi="Arial" w:cs="Arial"/>
        </w:rPr>
        <w:t xml:space="preserve"> </w:t>
      </w:r>
      <w:hyperlink r:id="rId82"/>
    </w:p>
    <w:p w14:paraId="4036F438"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653F50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3DECEB75"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14:paraId="4511CB62"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6B44D4F" w14:textId="30CF3524"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83" w:history="1">
        <w:r w:rsidR="000C1103" w:rsidRPr="006B2359">
          <w:rPr>
            <w:rStyle w:val="Hyperlink"/>
            <w:rFonts w:ascii="Arial" w:hAnsi="Arial" w:cs="Arial"/>
          </w:rPr>
          <w:t>https://unity3d.com/legal/privacy-policy</w:t>
        </w:r>
      </w:hyperlink>
      <w:r w:rsidR="000C1103">
        <w:rPr>
          <w:rFonts w:ascii="Arial" w:hAnsi="Arial" w:cs="Arial"/>
        </w:rPr>
        <w:t xml:space="preserve"> </w:t>
      </w:r>
      <w:hyperlink r:id="rId84"/>
    </w:p>
    <w:p w14:paraId="5E06C05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40CBD7D" w14:textId="7B0B8597"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lastRenderedPageBreak/>
        <w:t xml:space="preserve">For more information about Unity Technologies, please visit Unity Technologies Privacy Policy: </w:t>
      </w:r>
      <w:hyperlink r:id="rId85" w:history="1">
        <w:r w:rsidR="000C1103" w:rsidRPr="006B2359">
          <w:rPr>
            <w:rStyle w:val="Hyperlink"/>
            <w:rFonts w:ascii="Arial" w:hAnsi="Arial" w:cs="Arial"/>
          </w:rPr>
          <w:t>https://unity3d.com/legal/privacy-policy</w:t>
        </w:r>
      </w:hyperlink>
      <w:r w:rsidR="000C1103">
        <w:rPr>
          <w:rFonts w:ascii="Arial" w:hAnsi="Arial" w:cs="Arial"/>
        </w:rPr>
        <w:t xml:space="preserve"> </w:t>
      </w:r>
      <w:hyperlink r:id="rId86"/>
    </w:p>
    <w:p w14:paraId="37CE4AFD" w14:textId="77777777"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1C367087"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14:paraId="6F879F91" w14:textId="77777777"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14:paraId="4101642E" w14:textId="77777777"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OMGSoundboard uses remarketing services to advertise on third party websites to you after you visited our Service. We and our third-party vendors use cookies to inform, optimise and serve ads based on your past visits to our Service.</w:t>
      </w:r>
    </w:p>
    <w:p w14:paraId="6D6CFEC4" w14:textId="77777777"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2F56CA9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2FA5E92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14:paraId="0AEF4EA6"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9A8EDFB" w14:textId="704EF2CA"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87" w:history="1">
        <w:r w:rsidR="000C1103" w:rsidRPr="006B2359">
          <w:rPr>
            <w:rStyle w:val="Hyperlink"/>
            <w:rFonts w:ascii="Arial" w:hAnsi="Arial" w:cs="Arial"/>
          </w:rPr>
          <w:t>http://www.google.com/settings/ads</w:t>
        </w:r>
      </w:hyperlink>
      <w:r w:rsidR="000C1103">
        <w:rPr>
          <w:rFonts w:ascii="Arial" w:hAnsi="Arial" w:cs="Arial"/>
        </w:rPr>
        <w:t xml:space="preserve"> </w:t>
      </w:r>
      <w:hyperlink r:id="rId88"/>
    </w:p>
    <w:p w14:paraId="00BE681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23ABECC9" w14:textId="23E1646C"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89" w:history="1">
        <w:r w:rsidR="000C1103" w:rsidRPr="006B2359">
          <w:rPr>
            <w:rStyle w:val="Hyperlink"/>
            <w:rFonts w:ascii="Arial" w:hAnsi="Arial" w:cs="Arial"/>
          </w:rPr>
          <w:t>https://tools.google.com/dlpage/gaoptout</w:t>
        </w:r>
      </w:hyperlink>
      <w:r w:rsidR="000C1103">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90"/>
    </w:p>
    <w:p w14:paraId="15A797DE"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979CB25" w14:textId="629EBDCB"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91" w:history="1">
        <w:r w:rsidR="000C1103" w:rsidRPr="006B2359">
          <w:rPr>
            <w:rStyle w:val="Hyperlink"/>
            <w:rFonts w:ascii="Arial" w:hAnsi="Arial" w:cs="Arial"/>
          </w:rPr>
          <w:t>https://policies.google.com/privacy?hl=en</w:t>
        </w:r>
      </w:hyperlink>
      <w:r w:rsidR="000C1103">
        <w:rPr>
          <w:rFonts w:ascii="Arial" w:hAnsi="Arial" w:cs="Arial"/>
        </w:rPr>
        <w:t xml:space="preserve"> </w:t>
      </w:r>
      <w:hyperlink r:id="rId92"/>
    </w:p>
    <w:p w14:paraId="30732212"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69E8DB2"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2BAEBE1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14:paraId="69BEEBFD"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C704A3C" w14:textId="0BE0BEA3"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93" w:history="1">
        <w:r w:rsidR="000C1103" w:rsidRPr="006B2359">
          <w:rPr>
            <w:rStyle w:val="Hyperlink"/>
            <w:rFonts w:ascii="Arial" w:hAnsi="Arial" w:cs="Arial"/>
          </w:rPr>
          <w:t>https://advertise.bingads.microsoft.com/en-us/resources/policies/personalized-ads</w:t>
        </w:r>
      </w:hyperlink>
      <w:r w:rsidR="000C1103">
        <w:rPr>
          <w:rFonts w:ascii="Arial" w:hAnsi="Arial" w:cs="Arial"/>
        </w:rPr>
        <w:t xml:space="preserve"> </w:t>
      </w:r>
      <w:hyperlink r:id="rId94"/>
    </w:p>
    <w:p w14:paraId="5ADCCD44"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63BB9200" w14:textId="6F282FD4"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95" w:history="1">
        <w:r w:rsidR="000C1103" w:rsidRPr="006B2359">
          <w:rPr>
            <w:rStyle w:val="Hyperlink"/>
            <w:rFonts w:ascii="Arial" w:hAnsi="Arial" w:cs="Arial"/>
          </w:rPr>
          <w:t>https://privacy.microsoft.com/en-us/PrivacyStatement</w:t>
        </w:r>
      </w:hyperlink>
      <w:r w:rsidR="000C1103">
        <w:rPr>
          <w:rFonts w:ascii="Arial" w:hAnsi="Arial" w:cs="Arial"/>
        </w:rPr>
        <w:t xml:space="preserve"> </w:t>
      </w:r>
      <w:hyperlink r:id="rId96"/>
    </w:p>
    <w:p w14:paraId="2DDD0436"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3B4DC73"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3C79FE6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14:paraId="2F2141A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9DFAEA2" w14:textId="7E0EF9F8"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97" w:history="1">
        <w:r w:rsidR="000C1103" w:rsidRPr="006B2359">
          <w:rPr>
            <w:rStyle w:val="Hyperlink"/>
            <w:rFonts w:ascii="Arial" w:hAnsi="Arial" w:cs="Arial"/>
          </w:rPr>
          <w:t>https://support.twitter.com/articles/20170405</w:t>
        </w:r>
      </w:hyperlink>
      <w:r w:rsidR="000C1103">
        <w:rPr>
          <w:rFonts w:ascii="Arial" w:hAnsi="Arial" w:cs="Arial"/>
        </w:rPr>
        <w:t xml:space="preserve"> </w:t>
      </w:r>
      <w:hyperlink r:id="rId98"/>
    </w:p>
    <w:p w14:paraId="053B3AF9"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C5205D3" w14:textId="24A1594B"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99" w:history="1">
        <w:r w:rsidR="000C1103" w:rsidRPr="006B2359">
          <w:rPr>
            <w:rStyle w:val="Hyperlink"/>
            <w:rFonts w:ascii="Arial" w:hAnsi="Arial" w:cs="Arial"/>
          </w:rPr>
          <w:t>https://twitter.com/privacy</w:t>
        </w:r>
      </w:hyperlink>
      <w:r w:rsidR="000C1103">
        <w:rPr>
          <w:rFonts w:ascii="Arial" w:hAnsi="Arial" w:cs="Arial"/>
        </w:rPr>
        <w:t xml:space="preserve"> </w:t>
      </w:r>
      <w:hyperlink r:id="rId100"/>
    </w:p>
    <w:p w14:paraId="01B63F4E"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7D005AC"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0276967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14:paraId="1A780EC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0ADAD7B0" w14:textId="169DE04A"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01" w:history="1">
        <w:r w:rsidR="00944FA3" w:rsidRPr="006B2359">
          <w:rPr>
            <w:rStyle w:val="Hyperlink"/>
            <w:rFonts w:ascii="Arial" w:hAnsi="Arial" w:cs="Arial"/>
          </w:rPr>
          <w:t>https://www.facebook.com/help/164968693837950</w:t>
        </w:r>
      </w:hyperlink>
      <w:r w:rsidR="00944FA3">
        <w:rPr>
          <w:rFonts w:ascii="Arial" w:hAnsi="Arial" w:cs="Arial"/>
        </w:rPr>
        <w:t xml:space="preserve"> </w:t>
      </w:r>
      <w:hyperlink r:id="rId102"/>
    </w:p>
    <w:p w14:paraId="08912FB1"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4DF47FB" w14:textId="5556CCC1"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03" w:history="1">
        <w:r w:rsidR="00944FA3" w:rsidRPr="006B2359">
          <w:rPr>
            <w:rStyle w:val="Hyperlink"/>
            <w:rFonts w:ascii="Arial" w:hAnsi="Arial" w:cs="Arial"/>
          </w:rPr>
          <w:t>https://www.facebook.com/help/568137493302217</w:t>
        </w:r>
      </w:hyperlink>
      <w:r w:rsidR="00944FA3">
        <w:rPr>
          <w:rFonts w:ascii="Arial" w:hAnsi="Arial" w:cs="Arial"/>
        </w:rPr>
        <w:t xml:space="preserve"> </w:t>
      </w:r>
      <w:hyperlink r:id="rId104"/>
    </w:p>
    <w:p w14:paraId="44D9483E"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5EB5471E" w14:textId="5099C103" w:rsidR="00E86D6A" w:rsidRDefault="00A83A91" w:rsidP="002743B3">
      <w:pPr>
        <w:keepNext w:val="0"/>
        <w:keepLines w:val="0"/>
        <w:spacing w:after="0"/>
        <w:ind w:left="357"/>
        <w:jc w:val="both"/>
        <w:rPr>
          <w:rFonts w:ascii="Arial" w:hAnsi="Arial" w:cs="Arial"/>
        </w:rPr>
      </w:pPr>
      <w:r w:rsidRPr="00CC1986">
        <w:rPr>
          <w:rFonts w:ascii="Arial" w:hAnsi="Arial" w:cs="Arial"/>
        </w:rPr>
        <w:lastRenderedPageBreak/>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05" w:history="1">
        <w:r w:rsidR="00944FA3" w:rsidRPr="006B2359">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06" w:history="1">
        <w:r w:rsidR="00944FA3" w:rsidRPr="006B2359">
          <w:rPr>
            <w:rStyle w:val="Hyperlink"/>
            <w:rFonts w:ascii="Arial" w:hAnsi="Arial" w:cs="Arial"/>
          </w:rPr>
          <w:t>http://youradchoices.ca/</w:t>
        </w:r>
      </w:hyperlink>
      <w:r w:rsidR="00944FA3">
        <w:rPr>
          <w:rFonts w:ascii="Arial" w:hAnsi="Arial" w:cs="Arial"/>
        </w:rPr>
        <w:t xml:space="preserve"> </w:t>
      </w:r>
      <w:r w:rsidRPr="00CC1986">
        <w:rPr>
          <w:rFonts w:ascii="Arial" w:hAnsi="Arial" w:cs="Arial"/>
        </w:rPr>
        <w:t xml:space="preserve">or the European Interactive Digital Advertising Alliance in Europe </w:t>
      </w:r>
      <w:hyperlink r:id="rId107" w:history="1">
        <w:r w:rsidR="00944FA3" w:rsidRPr="006B2359">
          <w:rPr>
            <w:rStyle w:val="Hyperlink"/>
            <w:rFonts w:ascii="Arial" w:hAnsi="Arial" w:cs="Arial"/>
          </w:rPr>
          <w:t>http://www.youronlinechoices.eu/</w:t>
        </w:r>
      </w:hyperlink>
      <w:r w:rsidRPr="00CC1986">
        <w:rPr>
          <w:rFonts w:ascii="Arial" w:hAnsi="Arial" w:cs="Arial"/>
        </w:rPr>
        <w:t>, or opt-out using your mobile device settings.</w:t>
      </w:r>
      <w:hyperlink r:id="rId108"/>
      <w:hyperlink r:id="rId109"/>
      <w:hyperlink r:id="rId110"/>
    </w:p>
    <w:p w14:paraId="6B76268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EB0368C" w14:textId="63B1EACF"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11" w:history="1">
        <w:r w:rsidR="00944FA3" w:rsidRPr="006B2359">
          <w:rPr>
            <w:rStyle w:val="Hyperlink"/>
            <w:rFonts w:ascii="Arial" w:hAnsi="Arial" w:cs="Arial"/>
          </w:rPr>
          <w:t>https://www.facebook.com/privacy/explanation</w:t>
        </w:r>
      </w:hyperlink>
      <w:r w:rsidR="00944FA3">
        <w:rPr>
          <w:rFonts w:ascii="Arial" w:hAnsi="Arial" w:cs="Arial"/>
        </w:rPr>
        <w:t xml:space="preserve"> </w:t>
      </w:r>
      <w:hyperlink r:id="rId112"/>
    </w:p>
    <w:p w14:paraId="3929734C"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5CE118B"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5D83D2B8"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14:paraId="2537B2CA"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64D2AFF8" w14:textId="3E704FD8"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13" w:history="1">
        <w:r w:rsidR="00944FA3" w:rsidRPr="006B2359">
          <w:rPr>
            <w:rStyle w:val="Hyperlink"/>
            <w:rFonts w:ascii="Arial" w:hAnsi="Arial" w:cs="Arial"/>
          </w:rPr>
          <w:t>http://help.pinterest.com/en/articles/personalization-and-data</w:t>
        </w:r>
      </w:hyperlink>
      <w:r w:rsidR="00944FA3">
        <w:rPr>
          <w:rFonts w:ascii="Arial" w:hAnsi="Arial" w:cs="Arial"/>
        </w:rPr>
        <w:t xml:space="preserve"> </w:t>
      </w:r>
      <w:hyperlink r:id="rId114"/>
    </w:p>
    <w:p w14:paraId="01B5ACF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31B93A7A" w14:textId="4366F61E"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15" w:history="1">
        <w:r w:rsidR="00944FA3" w:rsidRPr="006B2359">
          <w:rPr>
            <w:rStyle w:val="Hyperlink"/>
            <w:rFonts w:ascii="Arial" w:hAnsi="Arial" w:cs="Arial"/>
          </w:rPr>
          <w:t>https://about.pinterest.com/en/privacy-policy</w:t>
        </w:r>
      </w:hyperlink>
      <w:r w:rsidR="00944FA3">
        <w:rPr>
          <w:rFonts w:ascii="Arial" w:hAnsi="Arial" w:cs="Arial"/>
        </w:rPr>
        <w:t xml:space="preserve"> </w:t>
      </w:r>
      <w:hyperlink r:id="rId116"/>
    </w:p>
    <w:p w14:paraId="2A051D63" w14:textId="77777777"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14:paraId="5E4AC755" w14:textId="77777777"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14:paraId="75CDECCE" w14:textId="77777777"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78028E5F" w14:textId="77777777"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151CD650" w14:textId="77777777"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0E568206" w14:textId="77777777" w:rsidR="0026324B" w:rsidRDefault="0026324B" w:rsidP="002743B3">
      <w:pPr>
        <w:keepNext w:val="0"/>
        <w:keepLines w:val="0"/>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27C6D42F"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178A905" w14:textId="77777777"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14:paraId="50359670" w14:textId="77777777" w:rsidR="00C079BB" w:rsidRPr="00CC1986" w:rsidRDefault="00C079BB" w:rsidP="00616A33">
      <w:pPr>
        <w:keepNext w:val="0"/>
        <w:spacing w:after="0"/>
        <w:ind w:left="357"/>
        <w:rPr>
          <w:rFonts w:ascii="Arial" w:hAnsi="Arial" w:cs="Arial"/>
        </w:rPr>
      </w:pPr>
      <w:r>
        <w:rPr>
          <w:rFonts w:ascii="Arial" w:hAnsi="Arial" w:cs="Arial"/>
        </w:rPr>
        <w:t xml:space="preserve"> </w:t>
      </w:r>
    </w:p>
    <w:p w14:paraId="32D91BE2" w14:textId="77777777"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4E0F74BC" w14:textId="70907D03"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17" w:history="1">
        <w:r w:rsidR="00944FA3" w:rsidRPr="006B2359">
          <w:rPr>
            <w:rStyle w:val="Hyperlink"/>
            <w:rFonts w:ascii="Arial" w:hAnsi="Arial" w:cs="Arial"/>
          </w:rPr>
          <w:t>https://www.paypal.com/webapps/mpp/ua/privacy-full</w:t>
        </w:r>
      </w:hyperlink>
      <w:r w:rsidR="00944FA3">
        <w:rPr>
          <w:rFonts w:ascii="Arial" w:hAnsi="Arial" w:cs="Arial"/>
        </w:rPr>
        <w:t xml:space="preserve"> </w:t>
      </w:r>
      <w:hyperlink r:id="rId118" w:history="1"/>
    </w:p>
    <w:p w14:paraId="611A050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E4001C9" w14:textId="77777777"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38915BDB" w14:textId="6D6B45E8"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19" w:history="1">
        <w:r w:rsidR="00944FA3" w:rsidRPr="006B2359">
          <w:rPr>
            <w:rStyle w:val="Hyperlink"/>
            <w:rFonts w:ascii="Arial" w:hAnsi="Arial" w:cs="Arial"/>
          </w:rPr>
          <w:t>http://fastspring.com/privacy/</w:t>
        </w:r>
      </w:hyperlink>
      <w:r w:rsidR="00944FA3">
        <w:rPr>
          <w:rFonts w:ascii="Arial" w:hAnsi="Arial" w:cs="Arial"/>
        </w:rPr>
        <w:t xml:space="preserve"> </w:t>
      </w:r>
      <w:hyperlink r:id="rId120" w:history="1"/>
    </w:p>
    <w:p w14:paraId="1844D91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44A38D4" w14:textId="77777777"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4E72EA31" w14:textId="03C31C4F"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1" w:history="1">
        <w:r w:rsidR="00944FA3" w:rsidRPr="006B2359">
          <w:rPr>
            <w:rStyle w:val="Hyperlink"/>
            <w:rFonts w:ascii="Arial" w:hAnsi="Arial" w:cs="Arial"/>
          </w:rPr>
          <w:t>https://www.apple.com/legal/privacy/en-ww/</w:t>
        </w:r>
      </w:hyperlink>
      <w:r w:rsidR="00944FA3">
        <w:rPr>
          <w:rFonts w:ascii="Arial" w:hAnsi="Arial" w:cs="Arial"/>
        </w:rPr>
        <w:t xml:space="preserve"> </w:t>
      </w:r>
      <w:r w:rsidRPr="00CC1986">
        <w:rPr>
          <w:rFonts w:ascii="Arial" w:hAnsi="Arial" w:cs="Arial"/>
        </w:rPr>
        <w:t xml:space="preserve">/ </w:t>
      </w:r>
      <w:hyperlink r:id="rId122" w:history="1">
        <w:r w:rsidR="00944FA3" w:rsidRPr="006B2359">
          <w:rPr>
            <w:rStyle w:val="Hyperlink"/>
            <w:rFonts w:ascii="Arial" w:hAnsi="Arial" w:cs="Arial"/>
          </w:rPr>
          <w:t>https://support.apple.com/en-us/HT203027</w:t>
        </w:r>
      </w:hyperlink>
      <w:r w:rsidR="00944FA3">
        <w:rPr>
          <w:rFonts w:ascii="Arial" w:hAnsi="Arial" w:cs="Arial"/>
        </w:rPr>
        <w:t xml:space="preserve"> </w:t>
      </w:r>
      <w:r w:rsidRPr="00CC1986">
        <w:rPr>
          <w:rFonts w:ascii="Arial" w:hAnsi="Arial" w:cs="Arial"/>
        </w:rPr>
        <w:t xml:space="preserve"> </w:t>
      </w:r>
      <w:hyperlink r:id="rId123" w:history="1"/>
      <w:hyperlink r:id="rId124" w:history="1"/>
    </w:p>
    <w:p w14:paraId="3C67339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E33C734"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036E0670" w14:textId="7B01A134"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5" w:history="1">
        <w:r w:rsidR="00944FA3" w:rsidRPr="006B2359">
          <w:rPr>
            <w:rStyle w:val="Hyperlink"/>
            <w:rFonts w:ascii="Arial" w:hAnsi="Arial" w:cs="Arial"/>
          </w:rPr>
          <w:t>https://policies.google.com/privacy?hl=en&amp;gl=us</w:t>
        </w:r>
      </w:hyperlink>
      <w:r w:rsidR="00944FA3">
        <w:rPr>
          <w:rFonts w:ascii="Arial" w:hAnsi="Arial" w:cs="Arial"/>
        </w:rPr>
        <w:t xml:space="preserve"> </w:t>
      </w:r>
      <w:r w:rsidRPr="00CC1986">
        <w:rPr>
          <w:rFonts w:ascii="Arial" w:hAnsi="Arial" w:cs="Arial"/>
        </w:rPr>
        <w:t xml:space="preserve">/ </w:t>
      </w:r>
      <w:hyperlink r:id="rId126" w:history="1">
        <w:r w:rsidR="00944FA3" w:rsidRPr="006B2359">
          <w:rPr>
            <w:rStyle w:val="Hyperlink"/>
            <w:rFonts w:ascii="Arial" w:hAnsi="Arial" w:cs="Arial"/>
          </w:rPr>
          <w:t>https://payments.google.com/payments/apis-secure/u/0/get_legal_document?ldo=0&amp;ldt=privacynotice&amp;ldl=en</w:t>
        </w:r>
      </w:hyperlink>
      <w:r w:rsidR="00944FA3">
        <w:rPr>
          <w:rFonts w:ascii="Arial" w:hAnsi="Arial" w:cs="Arial"/>
        </w:rPr>
        <w:t xml:space="preserve"> </w:t>
      </w:r>
      <w:r w:rsidRPr="00CC1986">
        <w:rPr>
          <w:rFonts w:ascii="Arial" w:hAnsi="Arial" w:cs="Arial"/>
        </w:rPr>
        <w:t xml:space="preserve"> </w:t>
      </w:r>
      <w:hyperlink r:id="rId127" w:history="1"/>
      <w:hyperlink r:id="rId128" w:history="1"/>
    </w:p>
    <w:p w14:paraId="0D10EFB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DC82C2C"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635369C7" w14:textId="012C143C"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9" w:history="1">
        <w:r w:rsidR="00944FA3" w:rsidRPr="006B2359">
          <w:rPr>
            <w:rStyle w:val="Hyperlink"/>
            <w:rFonts w:ascii="Arial" w:hAnsi="Arial" w:cs="Arial"/>
          </w:rPr>
          <w:t>https://stripe.com/us/privacy</w:t>
        </w:r>
      </w:hyperlink>
      <w:r w:rsidR="00944FA3">
        <w:rPr>
          <w:rFonts w:ascii="Arial" w:hAnsi="Arial" w:cs="Arial"/>
        </w:rPr>
        <w:t xml:space="preserve"> </w:t>
      </w:r>
      <w:hyperlink r:id="rId130" w:history="1"/>
    </w:p>
    <w:p w14:paraId="62997EA6" w14:textId="77777777" w:rsidR="004A34D8" w:rsidRPr="00CC1986" w:rsidRDefault="004A34D8" w:rsidP="004A34D8">
      <w:pPr>
        <w:keepNext w:val="0"/>
        <w:keepLines w:val="0"/>
        <w:spacing w:after="0"/>
        <w:ind w:left="357"/>
        <w:rPr>
          <w:rFonts w:ascii="Arial" w:hAnsi="Arial" w:cs="Arial"/>
        </w:rPr>
      </w:pPr>
      <w:r>
        <w:rPr>
          <w:rFonts w:ascii="Arial" w:hAnsi="Arial" w:cs="Arial"/>
        </w:rPr>
        <w:lastRenderedPageBreak/>
        <w:t xml:space="preserve"> </w:t>
      </w:r>
    </w:p>
    <w:p w14:paraId="359CA0D0"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54D224BA" w14:textId="484C7D9C"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31" w:history="1">
        <w:r w:rsidR="00944FA3" w:rsidRPr="006B2359">
          <w:rPr>
            <w:rStyle w:val="Hyperlink"/>
            <w:rFonts w:ascii="Arial" w:hAnsi="Arial" w:cs="Arial"/>
          </w:rPr>
          <w:t>https://www.2checkout.com/legal/privacy/</w:t>
        </w:r>
      </w:hyperlink>
      <w:r w:rsidR="00944FA3">
        <w:rPr>
          <w:rFonts w:ascii="Arial" w:hAnsi="Arial" w:cs="Arial"/>
        </w:rPr>
        <w:t xml:space="preserve"> </w:t>
      </w:r>
      <w:r w:rsidRPr="00CC1986">
        <w:rPr>
          <w:rFonts w:ascii="Arial" w:hAnsi="Arial" w:cs="Arial"/>
        </w:rPr>
        <w:t xml:space="preserve"> </w:t>
      </w:r>
      <w:hyperlink r:id="rId132" w:history="1"/>
    </w:p>
    <w:p w14:paraId="02F24D7D" w14:textId="77777777" w:rsidR="004A34D8" w:rsidRDefault="004A34D8" w:rsidP="004A34D8">
      <w:pPr>
        <w:keepNext w:val="0"/>
        <w:keepLines w:val="0"/>
        <w:spacing w:after="0"/>
        <w:ind w:left="357"/>
        <w:rPr>
          <w:rFonts w:ascii="Arial" w:hAnsi="Arial" w:cs="Arial"/>
        </w:rPr>
      </w:pPr>
      <w:r>
        <w:rPr>
          <w:rFonts w:ascii="Arial" w:hAnsi="Arial" w:cs="Arial"/>
        </w:rPr>
        <w:t xml:space="preserve"> </w:t>
      </w:r>
    </w:p>
    <w:p w14:paraId="24936BC9" w14:textId="77777777" w:rsidR="004A34D8" w:rsidRPr="00CF05B7" w:rsidRDefault="004A34D8" w:rsidP="004A34D8">
      <w:pPr>
        <w:spacing w:after="0"/>
        <w:ind w:left="360"/>
        <w:rPr>
          <w:rFonts w:ascii="Arial" w:hAnsi="Arial" w:cs="Arial"/>
          <w:b/>
          <w:bCs/>
        </w:rPr>
      </w:pPr>
      <w:r w:rsidRPr="004A34D8">
        <w:rPr>
          <w:rFonts w:ascii="Arial" w:hAnsi="Arial" w:cs="Arial"/>
          <w:b/>
          <w:bCs/>
        </w:rPr>
        <w:t>Adyen:</w:t>
      </w:r>
    </w:p>
    <w:p w14:paraId="469ABA6A" w14:textId="474859AC" w:rsidR="004A34D8" w:rsidRPr="004A34D8" w:rsidRDefault="004A34D8" w:rsidP="004A34D8">
      <w:pPr>
        <w:spacing w:after="0"/>
        <w:ind w:left="360"/>
        <w:jc w:val="both"/>
        <w:rPr>
          <w:rFonts w:ascii="Arial" w:hAnsi="Arial" w:cs="Arial"/>
        </w:rPr>
      </w:pPr>
      <w:r w:rsidRPr="00F25021">
        <w:rPr>
          <w:rFonts w:ascii="Arial" w:hAnsi="Arial" w:cs="Arial"/>
        </w:rPr>
        <w:t xml:space="preserve">Their Terms and conditions can be viewed at </w:t>
      </w:r>
      <w:hyperlink r:id="rId133" w:history="1">
        <w:r w:rsidR="00944FA3" w:rsidRPr="006B2359">
          <w:rPr>
            <w:rStyle w:val="Hyperlink"/>
            <w:rFonts w:ascii="Arial" w:hAnsi="Arial" w:cs="Arial"/>
          </w:rPr>
          <w:t>https://www.adyen.com/legal/terms-and-conditions</w:t>
        </w:r>
      </w:hyperlink>
      <w:r w:rsidRPr="00F25021">
        <w:rPr>
          <w:rFonts w:ascii="Arial" w:hAnsi="Arial" w:cs="Arial"/>
        </w:rPr>
        <w:t>.</w:t>
      </w:r>
      <w:hyperlink r:id="rId134" w:history="1"/>
    </w:p>
    <w:p w14:paraId="344E1E06"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33E28FB1"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15AF4608" w14:textId="1FFE4044"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35" w:history="1">
        <w:r w:rsidR="00944FA3" w:rsidRPr="006B2359">
          <w:rPr>
            <w:rStyle w:val="Hyperlink"/>
            <w:rFonts w:ascii="Arial" w:hAnsi="Arial" w:cs="Arial"/>
          </w:rPr>
          <w:t>https://render.alipay.com/p/f/agreementpages/alipayglobalprivacypolicy.html</w:t>
        </w:r>
      </w:hyperlink>
      <w:r w:rsidR="00944FA3">
        <w:rPr>
          <w:rFonts w:ascii="Arial" w:hAnsi="Arial" w:cs="Arial"/>
        </w:rPr>
        <w:t xml:space="preserve"> </w:t>
      </w:r>
      <w:r w:rsidRPr="00CC1986">
        <w:rPr>
          <w:rFonts w:ascii="Arial" w:hAnsi="Arial" w:cs="Arial"/>
        </w:rPr>
        <w:t xml:space="preserve"> </w:t>
      </w:r>
      <w:hyperlink r:id="rId136" w:history="1"/>
    </w:p>
    <w:p w14:paraId="1418DE4C"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1914B419"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4A4DD62F" w14:textId="7799BE67"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37" w:history="1">
        <w:r w:rsidR="00944FA3" w:rsidRPr="006B2359">
          <w:rPr>
            <w:rStyle w:val="Hyperlink"/>
            <w:rFonts w:ascii="Arial" w:hAnsi="Arial" w:cs="Arial"/>
          </w:rPr>
          <w:t>https://www.authorize.net/about-us/privacy/</w:t>
        </w:r>
      </w:hyperlink>
      <w:r w:rsidR="00944FA3">
        <w:rPr>
          <w:rFonts w:ascii="Arial" w:hAnsi="Arial" w:cs="Arial"/>
        </w:rPr>
        <w:t xml:space="preserve"> </w:t>
      </w:r>
      <w:r w:rsidRPr="00CC1986">
        <w:rPr>
          <w:rFonts w:ascii="Arial" w:hAnsi="Arial" w:cs="Arial"/>
        </w:rPr>
        <w:t xml:space="preserve"> </w:t>
      </w:r>
      <w:hyperlink r:id="rId138" w:history="1"/>
    </w:p>
    <w:p w14:paraId="28E0B5D6"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4FACAE9B"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2EB33E4F" w14:textId="7C5B80F7"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39" w:history="1">
        <w:r w:rsidR="00944FA3" w:rsidRPr="006B2359">
          <w:rPr>
            <w:rStyle w:val="Hyperlink"/>
            <w:rFonts w:ascii="Arial" w:hAnsi="Arial" w:cs="Arial"/>
          </w:rPr>
          <w:t>https://www.elavon.com/privacy-pledge.html</w:t>
        </w:r>
      </w:hyperlink>
      <w:r w:rsidR="00944FA3">
        <w:rPr>
          <w:rFonts w:ascii="Arial" w:hAnsi="Arial" w:cs="Arial"/>
        </w:rPr>
        <w:t xml:space="preserve"> </w:t>
      </w:r>
      <w:r w:rsidRPr="00CC1986">
        <w:rPr>
          <w:rFonts w:ascii="Arial" w:hAnsi="Arial" w:cs="Arial"/>
        </w:rPr>
        <w:t xml:space="preserve"> </w:t>
      </w:r>
      <w:hyperlink r:id="rId140" w:history="1"/>
    </w:p>
    <w:p w14:paraId="2EBD6765"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33344943" w14:textId="77777777" w:rsidR="004A34D8" w:rsidRPr="00CC1986" w:rsidRDefault="004A34D8" w:rsidP="004A34D8">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77EB5253" w14:textId="6E968A69" w:rsidR="004A34D8" w:rsidRPr="00CC1986" w:rsidRDefault="004A34D8" w:rsidP="004A34D8">
      <w:pPr>
        <w:keepNext w:val="0"/>
        <w:keepLines w:val="0"/>
        <w:spacing w:after="0"/>
        <w:ind w:left="357"/>
        <w:rPr>
          <w:rFonts w:ascii="Arial" w:hAnsi="Arial" w:cs="Arial"/>
        </w:rPr>
      </w:pPr>
      <w:r w:rsidRPr="00CC1986">
        <w:rPr>
          <w:rFonts w:ascii="Arial" w:hAnsi="Arial" w:cs="Arial"/>
        </w:rPr>
        <w:t>Their Privacy Policy can be viewed at: </w:t>
      </w:r>
      <w:hyperlink r:id="rId141" w:history="1">
        <w:r w:rsidR="00944FA3" w:rsidRPr="006B2359">
          <w:rPr>
            <w:rStyle w:val="Hyperlink"/>
            <w:rFonts w:ascii="Arial" w:hAnsi="Arial" w:cs="Arial"/>
          </w:rPr>
          <w:t>https://www.firstdata.com/en_us/privacy.html</w:t>
        </w:r>
      </w:hyperlink>
      <w:r w:rsidR="00944FA3">
        <w:rPr>
          <w:rFonts w:ascii="Arial" w:hAnsi="Arial" w:cs="Arial"/>
        </w:rPr>
        <w:t xml:space="preserve"> </w:t>
      </w:r>
      <w:r w:rsidRPr="00CC1986">
        <w:rPr>
          <w:rFonts w:ascii="Arial" w:hAnsi="Arial" w:cs="Arial"/>
        </w:rPr>
        <w:t xml:space="preserve"> </w:t>
      </w:r>
      <w:hyperlink r:id="rId142" w:history="1"/>
    </w:p>
    <w:p w14:paraId="6B3CA243"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1029E61E"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14:paraId="326DD774" w14:textId="7504A50F"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43" w:history="1">
        <w:r w:rsidR="00944FA3" w:rsidRPr="006B2359">
          <w:rPr>
            <w:rStyle w:val="Hyperlink"/>
            <w:rFonts w:ascii="Arial" w:hAnsi="Arial" w:cs="Arial"/>
          </w:rPr>
          <w:t>https://gocardless.com/legal/privacy</w:t>
        </w:r>
      </w:hyperlink>
      <w:r w:rsidR="00944FA3">
        <w:rPr>
          <w:rFonts w:ascii="Arial" w:hAnsi="Arial" w:cs="Arial"/>
        </w:rPr>
        <w:t xml:space="preserve"> </w:t>
      </w:r>
      <w:r w:rsidRPr="00CC1986">
        <w:rPr>
          <w:rFonts w:ascii="Arial" w:hAnsi="Arial" w:cs="Arial"/>
        </w:rPr>
        <w:t xml:space="preserve"> </w:t>
      </w:r>
      <w:hyperlink r:id="rId144" w:history="1"/>
    </w:p>
    <w:p w14:paraId="10863A89" w14:textId="77777777" w:rsidR="004A34D8" w:rsidRDefault="004A34D8" w:rsidP="004A34D8">
      <w:pPr>
        <w:keepNext w:val="0"/>
        <w:keepLines w:val="0"/>
        <w:spacing w:after="0"/>
        <w:ind w:left="357"/>
        <w:rPr>
          <w:rFonts w:ascii="Arial" w:hAnsi="Arial" w:cs="Arial"/>
        </w:rPr>
      </w:pPr>
      <w:r>
        <w:rPr>
          <w:rFonts w:ascii="Arial" w:hAnsi="Arial" w:cs="Arial"/>
        </w:rPr>
        <w:t xml:space="preserve"> </w:t>
      </w:r>
    </w:p>
    <w:p w14:paraId="088045FB" w14:textId="77777777" w:rsidR="004A34D8" w:rsidRPr="00CF05B7" w:rsidRDefault="004A34D8" w:rsidP="004A34D8">
      <w:pPr>
        <w:spacing w:after="0"/>
        <w:ind w:left="360"/>
        <w:rPr>
          <w:rFonts w:ascii="Arial" w:hAnsi="Arial" w:cs="Arial"/>
          <w:b/>
          <w:bCs/>
        </w:rPr>
      </w:pPr>
      <w:r>
        <w:rPr>
          <w:rFonts w:ascii="Arial" w:hAnsi="Arial" w:cs="Arial"/>
          <w:b/>
          <w:bCs/>
        </w:rPr>
        <w:t>Klarna:</w:t>
      </w:r>
    </w:p>
    <w:p w14:paraId="3C09681B" w14:textId="50B0D305" w:rsidR="004A34D8" w:rsidRPr="00F25021" w:rsidRDefault="004A34D8" w:rsidP="004A34D8">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45" w:history="1">
        <w:r w:rsidR="00944FA3" w:rsidRPr="006B2359">
          <w:rPr>
            <w:rStyle w:val="Hyperlink"/>
            <w:rFonts w:ascii="Arial" w:hAnsi="Arial" w:cs="Arial"/>
          </w:rPr>
          <w:t>https://www.klarna.com/us/legal/</w:t>
        </w:r>
      </w:hyperlink>
      <w:r w:rsidRPr="00F25021">
        <w:rPr>
          <w:rFonts w:ascii="Arial" w:hAnsi="Arial" w:cs="Arial"/>
        </w:rPr>
        <w:t>.</w:t>
      </w:r>
      <w:hyperlink r:id="rId146" w:history="1"/>
    </w:p>
    <w:p w14:paraId="4839BEA1"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6A530844"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0E711A7B" w14:textId="5CEFD5A9"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47" w:history="1">
        <w:r w:rsidR="00944FA3" w:rsidRPr="006B2359">
          <w:rPr>
            <w:rStyle w:val="Hyperlink"/>
            <w:rFonts w:ascii="Arial" w:hAnsi="Arial" w:cs="Arial"/>
          </w:rPr>
          <w:t>https://www.moneris.com/legal/privacy-policy</w:t>
        </w:r>
      </w:hyperlink>
      <w:r w:rsidR="00944FA3">
        <w:rPr>
          <w:rFonts w:ascii="Arial" w:hAnsi="Arial" w:cs="Arial"/>
        </w:rPr>
        <w:t xml:space="preserve"> </w:t>
      </w:r>
      <w:r w:rsidRPr="00CC1986">
        <w:rPr>
          <w:rFonts w:ascii="Arial" w:hAnsi="Arial" w:cs="Arial"/>
        </w:rPr>
        <w:t xml:space="preserve"> </w:t>
      </w:r>
      <w:hyperlink r:id="rId148" w:history="1"/>
    </w:p>
    <w:p w14:paraId="30760816" w14:textId="77777777" w:rsidR="004A34D8" w:rsidRDefault="004A34D8" w:rsidP="004A34D8">
      <w:pPr>
        <w:spacing w:after="0"/>
        <w:ind w:left="360"/>
        <w:rPr>
          <w:rFonts w:ascii="Arial" w:hAnsi="Arial" w:cs="Arial"/>
          <w:b/>
          <w:bCs/>
        </w:rPr>
      </w:pPr>
      <w:r>
        <w:rPr>
          <w:rFonts w:ascii="Arial" w:hAnsi="Arial" w:cs="Arial"/>
          <w:b/>
          <w:bCs/>
        </w:rPr>
        <w:t xml:space="preserve"> </w:t>
      </w:r>
    </w:p>
    <w:p w14:paraId="3B2103F1" w14:textId="77777777" w:rsidR="004A34D8" w:rsidRPr="00CF05B7" w:rsidRDefault="004A34D8" w:rsidP="004A34D8">
      <w:pPr>
        <w:spacing w:after="0"/>
        <w:ind w:left="360"/>
        <w:rPr>
          <w:rFonts w:ascii="Arial" w:hAnsi="Arial" w:cs="Arial"/>
          <w:b/>
          <w:bCs/>
        </w:rPr>
      </w:pPr>
      <w:r w:rsidRPr="00CF05B7">
        <w:rPr>
          <w:rFonts w:ascii="Arial" w:hAnsi="Arial" w:cs="Arial"/>
          <w:b/>
          <w:bCs/>
        </w:rPr>
        <w:t>Plaid:</w:t>
      </w:r>
    </w:p>
    <w:p w14:paraId="7CA1071E" w14:textId="5DBCD1F8" w:rsidR="004A34D8" w:rsidRDefault="004A34D8" w:rsidP="004A34D8">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49" w:history="1">
        <w:r w:rsidR="00944FA3" w:rsidRPr="006B2359">
          <w:rPr>
            <w:rStyle w:val="Hyperlink"/>
            <w:rFonts w:ascii="Arial" w:hAnsi="Arial" w:cs="Arial"/>
          </w:rPr>
          <w:t>https://plaid.com/legal/</w:t>
        </w:r>
      </w:hyperlink>
      <w:r w:rsidRPr="00CF05B7">
        <w:rPr>
          <w:rFonts w:ascii="Arial" w:hAnsi="Arial" w:cs="Arial"/>
        </w:rPr>
        <w:t>.</w:t>
      </w:r>
      <w:hyperlink r:id="rId150" w:history="1"/>
    </w:p>
    <w:p w14:paraId="5CA2A640"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66D0DBDC"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758F80D4" w14:textId="747D3EB8"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51" w:history="1">
        <w:r w:rsidR="00944FA3" w:rsidRPr="006B2359">
          <w:rPr>
            <w:rStyle w:val="Hyperlink"/>
            <w:rFonts w:ascii="Arial" w:hAnsi="Arial" w:cs="Arial"/>
          </w:rPr>
          <w:t>https://www.sagepay.co.uk/policies/privacy-policy</w:t>
        </w:r>
      </w:hyperlink>
      <w:r w:rsidR="00944FA3">
        <w:rPr>
          <w:rFonts w:ascii="Arial" w:hAnsi="Arial" w:cs="Arial"/>
        </w:rPr>
        <w:t xml:space="preserve"> </w:t>
      </w:r>
      <w:r w:rsidRPr="00CC1986">
        <w:rPr>
          <w:rFonts w:ascii="Arial" w:hAnsi="Arial" w:cs="Arial"/>
        </w:rPr>
        <w:t xml:space="preserve"> </w:t>
      </w:r>
      <w:hyperlink r:id="rId152" w:history="1"/>
    </w:p>
    <w:p w14:paraId="0DE74DF0"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7DA5A89B"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574239E5" w14:textId="09017B6A"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53" w:history="1">
        <w:r w:rsidR="00944FA3" w:rsidRPr="006B2359">
          <w:rPr>
            <w:rStyle w:val="Hyperlink"/>
            <w:rFonts w:ascii="Arial" w:hAnsi="Arial" w:cs="Arial"/>
          </w:rPr>
          <w:t>https://squareup.com/us/en/legal/general/privacy</w:t>
        </w:r>
      </w:hyperlink>
      <w:r w:rsidR="00944FA3">
        <w:rPr>
          <w:rFonts w:ascii="Arial" w:hAnsi="Arial" w:cs="Arial"/>
        </w:rPr>
        <w:t xml:space="preserve"> </w:t>
      </w:r>
      <w:r w:rsidRPr="00CC1986">
        <w:rPr>
          <w:rFonts w:ascii="Arial" w:hAnsi="Arial" w:cs="Arial"/>
        </w:rPr>
        <w:t xml:space="preserve"> </w:t>
      </w:r>
      <w:hyperlink r:id="rId154" w:history="1"/>
    </w:p>
    <w:p w14:paraId="41A4E610"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6E1ABBF7"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12A9EFDD" w14:textId="700C384B"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55" w:history="1">
        <w:r w:rsidR="00944FA3" w:rsidRPr="006B2359">
          <w:rPr>
            <w:rStyle w:val="Hyperlink"/>
            <w:rFonts w:ascii="Arial" w:hAnsi="Arial" w:cs="Arial"/>
          </w:rPr>
          <w:t>https://www.verifone.com/en/privacy</w:t>
        </w:r>
      </w:hyperlink>
      <w:r w:rsidR="00944FA3">
        <w:rPr>
          <w:rFonts w:ascii="Arial" w:hAnsi="Arial" w:cs="Arial"/>
        </w:rPr>
        <w:t xml:space="preserve"> </w:t>
      </w:r>
      <w:r w:rsidRPr="00CC1986">
        <w:rPr>
          <w:rFonts w:ascii="Arial" w:hAnsi="Arial" w:cs="Arial"/>
        </w:rPr>
        <w:t xml:space="preserve"> </w:t>
      </w:r>
      <w:hyperlink r:id="rId156" w:history="1"/>
    </w:p>
    <w:p w14:paraId="2B6B4DC6"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E936F0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09177866" w14:textId="017ED9C5"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7" w:history="1">
        <w:r w:rsidR="00944FA3" w:rsidRPr="006B2359">
          <w:rPr>
            <w:rStyle w:val="Hyperlink"/>
            <w:rFonts w:ascii="Arial" w:hAnsi="Arial" w:cs="Arial"/>
          </w:rPr>
          <w:t>https://go.wepay.com/privacy-policy</w:t>
        </w:r>
      </w:hyperlink>
      <w:r w:rsidR="00944FA3">
        <w:rPr>
          <w:rFonts w:ascii="Arial" w:hAnsi="Arial" w:cs="Arial"/>
        </w:rPr>
        <w:t xml:space="preserve"> </w:t>
      </w:r>
      <w:r w:rsidRPr="00CC1986">
        <w:rPr>
          <w:rFonts w:ascii="Arial" w:hAnsi="Arial" w:cs="Arial"/>
        </w:rPr>
        <w:t xml:space="preserve"> </w:t>
      </w:r>
      <w:hyperlink r:id="rId158" w:history="1"/>
    </w:p>
    <w:p w14:paraId="61EF650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8041B0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108DD90D" w14:textId="58A48759"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9" w:history="1">
        <w:r w:rsidR="00944FA3" w:rsidRPr="006B2359">
          <w:rPr>
            <w:rStyle w:val="Hyperlink"/>
            <w:rFonts w:ascii="Arial" w:hAnsi="Arial" w:cs="Arial"/>
          </w:rPr>
          <w:t>https://online.worldpay.com/terms/privacy</w:t>
        </w:r>
      </w:hyperlink>
      <w:r w:rsidR="00944FA3">
        <w:rPr>
          <w:rFonts w:ascii="Arial" w:hAnsi="Arial" w:cs="Arial"/>
        </w:rPr>
        <w:t xml:space="preserve"> </w:t>
      </w:r>
      <w:r w:rsidRPr="00CC1986">
        <w:rPr>
          <w:rFonts w:ascii="Arial" w:hAnsi="Arial" w:cs="Arial"/>
        </w:rPr>
        <w:t xml:space="preserve"> </w:t>
      </w:r>
      <w:hyperlink r:id="rId160" w:history="1"/>
    </w:p>
    <w:p w14:paraId="12CC1C4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B66AD6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lastRenderedPageBreak/>
        <w:t>WeChat:</w:t>
      </w:r>
    </w:p>
    <w:p w14:paraId="6D175D26" w14:textId="4FBDDDD4"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61" w:history="1">
        <w:r w:rsidR="00944FA3" w:rsidRPr="006B2359">
          <w:rPr>
            <w:rStyle w:val="Hyperlink"/>
            <w:rFonts w:ascii="Arial" w:hAnsi="Arial" w:cs="Arial"/>
          </w:rPr>
          <w:t>https://www.wechat.com/en/privacy_policy.html</w:t>
        </w:r>
      </w:hyperlink>
      <w:r w:rsidR="00944FA3">
        <w:rPr>
          <w:rFonts w:ascii="Arial" w:hAnsi="Arial" w:cs="Arial"/>
        </w:rPr>
        <w:t xml:space="preserve"> </w:t>
      </w:r>
      <w:r w:rsidRPr="00CC1986">
        <w:rPr>
          <w:rFonts w:ascii="Arial" w:hAnsi="Arial" w:cs="Arial"/>
        </w:rPr>
        <w:t xml:space="preserve"> </w:t>
      </w:r>
      <w:hyperlink r:id="rId162" w:history="1"/>
    </w:p>
    <w:p w14:paraId="443BEECD"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A4503BE"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Links to Other Sites</w:t>
      </w:r>
    </w:p>
    <w:p w14:paraId="54AD5E9F"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A13E85C"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08C5C8CC"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26B4F681" w14:textId="77777777"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076175C7" w14:textId="77777777"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14:paraId="40F00EA3" w14:textId="77777777" w:rsidR="00CF3F9C" w:rsidRPr="00CF3F9C" w:rsidRDefault="00A83A91" w:rsidP="00CF3F9C">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14:paraId="57B478C9" w14:textId="77777777" w:rsidR="00CF3F9C" w:rsidRPr="007C02E0" w:rsidRDefault="007C7DFD" w:rsidP="00CF3F9C">
      <w:pPr>
        <w:keepNext w:val="0"/>
        <w:keepLines w:val="0"/>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418A925B" w14:textId="77777777" w:rsidR="00CF3F9C" w:rsidRDefault="00CF3F9C" w:rsidP="00CF3F9C">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7C1D9701" w14:textId="77777777" w:rsidR="00CF3F9C" w:rsidRPr="00C92BBD" w:rsidRDefault="00CF3F9C" w:rsidP="00CF3F9C">
      <w:pPr>
        <w:spacing w:after="0"/>
        <w:ind w:left="357"/>
        <w:jc w:val="both"/>
        <w:rPr>
          <w:sz w:val="24"/>
          <w:szCs w:val="24"/>
        </w:rPr>
      </w:pPr>
      <w:r>
        <w:rPr>
          <w:rFonts w:ascii="Arial" w:hAnsi="Arial" w:cs="Arial"/>
        </w:rPr>
        <w:t xml:space="preserve"> </w:t>
      </w:r>
    </w:p>
    <w:p w14:paraId="1636FB6D" w14:textId="77777777" w:rsidR="00CF3F9C" w:rsidRPr="00C92BBD" w:rsidRDefault="00CF3F9C" w:rsidP="007C7DFD">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34D144B2" w14:textId="77777777" w:rsidR="005971FA" w:rsidRPr="007C7DFD" w:rsidRDefault="00CF3F9C" w:rsidP="007C7DFD">
      <w:pPr>
        <w:pStyle w:val="Listenabsatz"/>
        <w:keepLines w:val="0"/>
        <w:spacing w:after="0"/>
        <w:ind w:left="357"/>
        <w:jc w:val="both"/>
        <w:rPr>
          <w:rFonts w:ascii="Arial" w:hAnsi="Arial" w:cs="Arial"/>
          <w:bCs/>
        </w:rPr>
      </w:pPr>
      <w:r>
        <w:rPr>
          <w:rFonts w:ascii="Arial" w:hAnsi="Arial" w:cs="Arial"/>
          <w:bCs/>
        </w:rPr>
        <w:t xml:space="preserve"> </w:t>
      </w:r>
    </w:p>
    <w:p w14:paraId="5B454105"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14:paraId="0ADC4D4A"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08DB5A6"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177E69C3"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67AC2A1D" w14:textId="77777777"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52D8974A"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A30DC48" w14:textId="77777777"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1F7F8D4D" w14:textId="77777777" w:rsidR="00804E00" w:rsidRPr="00CC1986" w:rsidRDefault="00616A33" w:rsidP="002743B3">
      <w:pPr>
        <w:keepNext w:val="0"/>
        <w:keepLines w:val="0"/>
        <w:spacing w:after="0"/>
        <w:rPr>
          <w:rFonts w:ascii="Arial" w:hAnsi="Arial" w:cs="Arial"/>
        </w:rPr>
      </w:pPr>
      <w:r>
        <w:rPr>
          <w:rFonts w:ascii="Arial" w:hAnsi="Arial" w:cs="Arial"/>
        </w:rPr>
        <w:t xml:space="preserve"> </w:t>
      </w:r>
    </w:p>
    <w:p w14:paraId="7B5C7FF6"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Contact Us</w:t>
      </w:r>
    </w:p>
    <w:p w14:paraId="26A5FB0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89BFC5B" w14:textId="77777777"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14:paraId="232D0D78" w14:textId="77777777"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14:paraId="1C2392CB" w14:textId="5C25297E"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63" w:history="1">
        <w:r w:rsidR="00944FA3" w:rsidRPr="006B2359">
          <w:rPr>
            <w:rStyle w:val="Hyperlink"/>
            <w:rFonts w:ascii="Arial" w:hAnsi="Arial" w:cs="Arial"/>
          </w:rPr>
          <w:t>marvin@omgsoundboard.audio</w:t>
        </w:r>
      </w:hyperlink>
      <w:r w:rsidRPr="00CC1986">
        <w:rPr>
          <w:rFonts w:ascii="Arial" w:hAnsi="Arial" w:cs="Arial"/>
        </w:rPr>
        <w:t>.</w:t>
      </w:r>
    </w:p>
    <w:p w14:paraId="1BC33477" w14:textId="77777777"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833D6" w14:textId="77777777" w:rsidR="000F6F8A" w:rsidRDefault="000F6F8A" w:rsidP="00AA02D0">
      <w:pPr>
        <w:spacing w:after="0"/>
      </w:pPr>
      <w:r>
        <w:separator/>
      </w:r>
    </w:p>
  </w:endnote>
  <w:endnote w:type="continuationSeparator" w:id="0">
    <w:p w14:paraId="4D83BB5E" w14:textId="77777777" w:rsidR="000F6F8A" w:rsidRDefault="000F6F8A"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E8CAA" w14:textId="77777777" w:rsidR="000F6F8A" w:rsidRDefault="000F6F8A" w:rsidP="00AA02D0">
      <w:pPr>
        <w:spacing w:after="0"/>
      </w:pPr>
      <w:r>
        <w:separator/>
      </w:r>
    </w:p>
  </w:footnote>
  <w:footnote w:type="continuationSeparator" w:id="0">
    <w:p w14:paraId="6558A7D5" w14:textId="77777777" w:rsidR="000F6F8A" w:rsidRDefault="000F6F8A"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99E4A75"/>
    <w:multiLevelType w:val="hybridMultilevel"/>
    <w:tmpl w:val="70421E2C"/>
    <w:lvl w:ilvl="0" w:tplc="04090011">
      <w:start w:val="1"/>
      <w:numFmt w:val="decimal"/>
      <w:lvlText w:val="%1)"/>
      <w:lvlJc w:val="left"/>
      <w:pPr>
        <w:ind w:left="1077" w:hanging="360"/>
      </w:pPr>
      <w:rPr>
        <w:rFonts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3"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3"/>
  </w:num>
  <w:num w:numId="12">
    <w:abstractNumId w:val="15"/>
  </w:num>
  <w:num w:numId="13">
    <w:abstractNumId w:val="25"/>
  </w:num>
  <w:num w:numId="14">
    <w:abstractNumId w:val="31"/>
  </w:num>
  <w:num w:numId="15">
    <w:abstractNumId w:val="17"/>
  </w:num>
  <w:num w:numId="16">
    <w:abstractNumId w:val="21"/>
  </w:num>
  <w:num w:numId="17">
    <w:abstractNumId w:val="27"/>
  </w:num>
  <w:num w:numId="18">
    <w:abstractNumId w:val="28"/>
  </w:num>
  <w:num w:numId="19">
    <w:abstractNumId w:val="18"/>
  </w:num>
  <w:num w:numId="20">
    <w:abstractNumId w:val="29"/>
  </w:num>
  <w:num w:numId="21">
    <w:abstractNumId w:val="30"/>
  </w:num>
  <w:num w:numId="22">
    <w:abstractNumId w:val="32"/>
  </w:num>
  <w:num w:numId="23">
    <w:abstractNumId w:val="24"/>
  </w:num>
  <w:num w:numId="24">
    <w:abstractNumId w:val="11"/>
  </w:num>
  <w:num w:numId="25">
    <w:abstractNumId w:val="22"/>
  </w:num>
  <w:num w:numId="26">
    <w:abstractNumId w:val="19"/>
  </w:num>
  <w:num w:numId="27">
    <w:abstractNumId w:val="16"/>
  </w:num>
  <w:num w:numId="28">
    <w:abstractNumId w:val="33"/>
  </w:num>
  <w:num w:numId="29">
    <w:abstractNumId w:val="14"/>
  </w:num>
  <w:num w:numId="30">
    <w:abstractNumId w:val="10"/>
  </w:num>
  <w:num w:numId="31">
    <w:abstractNumId w:val="12"/>
  </w:num>
  <w:num w:numId="32">
    <w:abstractNumId w:val="20"/>
  </w:num>
  <w:num w:numId="33">
    <w:abstractNumId w:val="1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42867"/>
    <w:rsid w:val="00051848"/>
    <w:rsid w:val="0005247B"/>
    <w:rsid w:val="0006063C"/>
    <w:rsid w:val="000614BB"/>
    <w:rsid w:val="000615DE"/>
    <w:rsid w:val="00065A72"/>
    <w:rsid w:val="000660E5"/>
    <w:rsid w:val="00066127"/>
    <w:rsid w:val="000805A8"/>
    <w:rsid w:val="000C1103"/>
    <w:rsid w:val="000C77E7"/>
    <w:rsid w:val="000D2013"/>
    <w:rsid w:val="000D4DA7"/>
    <w:rsid w:val="000D6C80"/>
    <w:rsid w:val="000E404A"/>
    <w:rsid w:val="000F4C9F"/>
    <w:rsid w:val="000F6F8A"/>
    <w:rsid w:val="001031FE"/>
    <w:rsid w:val="0011195F"/>
    <w:rsid w:val="0011317E"/>
    <w:rsid w:val="00116383"/>
    <w:rsid w:val="00121A74"/>
    <w:rsid w:val="001251AF"/>
    <w:rsid w:val="00125AD5"/>
    <w:rsid w:val="00126990"/>
    <w:rsid w:val="0013025B"/>
    <w:rsid w:val="00132192"/>
    <w:rsid w:val="001439D7"/>
    <w:rsid w:val="0014666A"/>
    <w:rsid w:val="0015074B"/>
    <w:rsid w:val="00152082"/>
    <w:rsid w:val="00156162"/>
    <w:rsid w:val="00156E85"/>
    <w:rsid w:val="00173539"/>
    <w:rsid w:val="00182217"/>
    <w:rsid w:val="001D75A6"/>
    <w:rsid w:val="001F3E8A"/>
    <w:rsid w:val="001F5DE3"/>
    <w:rsid w:val="00214B0E"/>
    <w:rsid w:val="00217370"/>
    <w:rsid w:val="00223C5B"/>
    <w:rsid w:val="002254A8"/>
    <w:rsid w:val="00244649"/>
    <w:rsid w:val="00251C7B"/>
    <w:rsid w:val="00255E17"/>
    <w:rsid w:val="0026324B"/>
    <w:rsid w:val="002743B3"/>
    <w:rsid w:val="00286419"/>
    <w:rsid w:val="002865E5"/>
    <w:rsid w:val="0029639D"/>
    <w:rsid w:val="0029737D"/>
    <w:rsid w:val="002B0962"/>
    <w:rsid w:val="002B1E6A"/>
    <w:rsid w:val="002C3F39"/>
    <w:rsid w:val="002C4089"/>
    <w:rsid w:val="002C5957"/>
    <w:rsid w:val="002D124F"/>
    <w:rsid w:val="002E2E23"/>
    <w:rsid w:val="002E403B"/>
    <w:rsid w:val="002F1E4F"/>
    <w:rsid w:val="002F1E9A"/>
    <w:rsid w:val="002F3F9D"/>
    <w:rsid w:val="002F6223"/>
    <w:rsid w:val="0031234C"/>
    <w:rsid w:val="00320156"/>
    <w:rsid w:val="003219B4"/>
    <w:rsid w:val="00322026"/>
    <w:rsid w:val="00326F90"/>
    <w:rsid w:val="00347679"/>
    <w:rsid w:val="00351CEF"/>
    <w:rsid w:val="0035246F"/>
    <w:rsid w:val="00365028"/>
    <w:rsid w:val="00371FE7"/>
    <w:rsid w:val="00372DB8"/>
    <w:rsid w:val="003A652F"/>
    <w:rsid w:val="003C704A"/>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807C2"/>
    <w:rsid w:val="004A1F4B"/>
    <w:rsid w:val="004A34D8"/>
    <w:rsid w:val="004A473E"/>
    <w:rsid w:val="004A6958"/>
    <w:rsid w:val="004B46C2"/>
    <w:rsid w:val="004B55A7"/>
    <w:rsid w:val="004D543C"/>
    <w:rsid w:val="004D6971"/>
    <w:rsid w:val="004E0616"/>
    <w:rsid w:val="004E16A5"/>
    <w:rsid w:val="004E27C3"/>
    <w:rsid w:val="004E3130"/>
    <w:rsid w:val="004F42CD"/>
    <w:rsid w:val="004F7262"/>
    <w:rsid w:val="00507564"/>
    <w:rsid w:val="005169E8"/>
    <w:rsid w:val="005247BE"/>
    <w:rsid w:val="00526AC6"/>
    <w:rsid w:val="00537EAC"/>
    <w:rsid w:val="0054355E"/>
    <w:rsid w:val="0055243B"/>
    <w:rsid w:val="00562121"/>
    <w:rsid w:val="00565B86"/>
    <w:rsid w:val="00570D6C"/>
    <w:rsid w:val="00571BF8"/>
    <w:rsid w:val="0057284F"/>
    <w:rsid w:val="005741EE"/>
    <w:rsid w:val="005817C5"/>
    <w:rsid w:val="0058774E"/>
    <w:rsid w:val="005971FA"/>
    <w:rsid w:val="0059764F"/>
    <w:rsid w:val="005A0E72"/>
    <w:rsid w:val="005B0D83"/>
    <w:rsid w:val="005B3F6C"/>
    <w:rsid w:val="005B4CC9"/>
    <w:rsid w:val="005B4E87"/>
    <w:rsid w:val="005C3E8D"/>
    <w:rsid w:val="005C66A6"/>
    <w:rsid w:val="005D4335"/>
    <w:rsid w:val="005D5FC7"/>
    <w:rsid w:val="005F0CF0"/>
    <w:rsid w:val="0060529F"/>
    <w:rsid w:val="0061253E"/>
    <w:rsid w:val="006165E5"/>
    <w:rsid w:val="00616A33"/>
    <w:rsid w:val="0062006F"/>
    <w:rsid w:val="006252AB"/>
    <w:rsid w:val="00625B5B"/>
    <w:rsid w:val="00630CC4"/>
    <w:rsid w:val="0063299C"/>
    <w:rsid w:val="0063544B"/>
    <w:rsid w:val="00644CE4"/>
    <w:rsid w:val="00645817"/>
    <w:rsid w:val="00654C7A"/>
    <w:rsid w:val="00656EA9"/>
    <w:rsid w:val="006574FF"/>
    <w:rsid w:val="006975FF"/>
    <w:rsid w:val="006A64F5"/>
    <w:rsid w:val="006A7B9A"/>
    <w:rsid w:val="006B6932"/>
    <w:rsid w:val="006B6E98"/>
    <w:rsid w:val="006B73C3"/>
    <w:rsid w:val="006C10E4"/>
    <w:rsid w:val="006E1BCA"/>
    <w:rsid w:val="006E206C"/>
    <w:rsid w:val="006E3340"/>
    <w:rsid w:val="006E7CFE"/>
    <w:rsid w:val="006F18A8"/>
    <w:rsid w:val="006F34F1"/>
    <w:rsid w:val="00722370"/>
    <w:rsid w:val="00727B2C"/>
    <w:rsid w:val="00742903"/>
    <w:rsid w:val="00752E99"/>
    <w:rsid w:val="00760A17"/>
    <w:rsid w:val="00761D23"/>
    <w:rsid w:val="00767192"/>
    <w:rsid w:val="00773B34"/>
    <w:rsid w:val="0078289B"/>
    <w:rsid w:val="007860A2"/>
    <w:rsid w:val="007A00D8"/>
    <w:rsid w:val="007A0E8C"/>
    <w:rsid w:val="007A4B70"/>
    <w:rsid w:val="007A5942"/>
    <w:rsid w:val="007A600C"/>
    <w:rsid w:val="007B19CC"/>
    <w:rsid w:val="007B3F77"/>
    <w:rsid w:val="007C0308"/>
    <w:rsid w:val="007C7DFD"/>
    <w:rsid w:val="007D2A2A"/>
    <w:rsid w:val="007D520F"/>
    <w:rsid w:val="00804E00"/>
    <w:rsid w:val="008108C3"/>
    <w:rsid w:val="008155BE"/>
    <w:rsid w:val="00822F00"/>
    <w:rsid w:val="00826773"/>
    <w:rsid w:val="00840E7B"/>
    <w:rsid w:val="008432FF"/>
    <w:rsid w:val="00846FC1"/>
    <w:rsid w:val="00847783"/>
    <w:rsid w:val="00863092"/>
    <w:rsid w:val="00866DA0"/>
    <w:rsid w:val="00873149"/>
    <w:rsid w:val="008763A6"/>
    <w:rsid w:val="00895DED"/>
    <w:rsid w:val="00896346"/>
    <w:rsid w:val="008C5C0E"/>
    <w:rsid w:val="008E0C05"/>
    <w:rsid w:val="008E124D"/>
    <w:rsid w:val="008E1666"/>
    <w:rsid w:val="008E567E"/>
    <w:rsid w:val="008E5CCE"/>
    <w:rsid w:val="008E680D"/>
    <w:rsid w:val="009011D7"/>
    <w:rsid w:val="00905916"/>
    <w:rsid w:val="00926F91"/>
    <w:rsid w:val="009331FA"/>
    <w:rsid w:val="009365D4"/>
    <w:rsid w:val="00944FA3"/>
    <w:rsid w:val="0094504A"/>
    <w:rsid w:val="009450BF"/>
    <w:rsid w:val="0095148F"/>
    <w:rsid w:val="00975496"/>
    <w:rsid w:val="009868FD"/>
    <w:rsid w:val="009A60D2"/>
    <w:rsid w:val="009B2766"/>
    <w:rsid w:val="009B55F4"/>
    <w:rsid w:val="009C7003"/>
    <w:rsid w:val="009E14C0"/>
    <w:rsid w:val="009E2070"/>
    <w:rsid w:val="009F48A9"/>
    <w:rsid w:val="009F5E7F"/>
    <w:rsid w:val="009F720B"/>
    <w:rsid w:val="00A02CFD"/>
    <w:rsid w:val="00A03BB0"/>
    <w:rsid w:val="00A100E5"/>
    <w:rsid w:val="00A11E66"/>
    <w:rsid w:val="00A15CD0"/>
    <w:rsid w:val="00A2313C"/>
    <w:rsid w:val="00A25CD6"/>
    <w:rsid w:val="00A36704"/>
    <w:rsid w:val="00A40547"/>
    <w:rsid w:val="00A55827"/>
    <w:rsid w:val="00A61F00"/>
    <w:rsid w:val="00A6688C"/>
    <w:rsid w:val="00A678E5"/>
    <w:rsid w:val="00A80B97"/>
    <w:rsid w:val="00A80BFF"/>
    <w:rsid w:val="00A82C29"/>
    <w:rsid w:val="00A83A91"/>
    <w:rsid w:val="00A90966"/>
    <w:rsid w:val="00AA02D0"/>
    <w:rsid w:val="00AA07E2"/>
    <w:rsid w:val="00AA1D8D"/>
    <w:rsid w:val="00AA464D"/>
    <w:rsid w:val="00AA54CA"/>
    <w:rsid w:val="00AB62DE"/>
    <w:rsid w:val="00AB6D37"/>
    <w:rsid w:val="00AC0A14"/>
    <w:rsid w:val="00AD0802"/>
    <w:rsid w:val="00AF2977"/>
    <w:rsid w:val="00B10467"/>
    <w:rsid w:val="00B10F55"/>
    <w:rsid w:val="00B246A4"/>
    <w:rsid w:val="00B25EA8"/>
    <w:rsid w:val="00B47730"/>
    <w:rsid w:val="00B516C6"/>
    <w:rsid w:val="00B56BA4"/>
    <w:rsid w:val="00B61A22"/>
    <w:rsid w:val="00B62F6D"/>
    <w:rsid w:val="00B805D1"/>
    <w:rsid w:val="00B941A4"/>
    <w:rsid w:val="00BB21B3"/>
    <w:rsid w:val="00BB4D88"/>
    <w:rsid w:val="00BB63EB"/>
    <w:rsid w:val="00BC6762"/>
    <w:rsid w:val="00BD58A7"/>
    <w:rsid w:val="00BE15DE"/>
    <w:rsid w:val="00BE7664"/>
    <w:rsid w:val="00C05509"/>
    <w:rsid w:val="00C079BB"/>
    <w:rsid w:val="00C07F4A"/>
    <w:rsid w:val="00C10D98"/>
    <w:rsid w:val="00C15BCC"/>
    <w:rsid w:val="00C26F6B"/>
    <w:rsid w:val="00C30284"/>
    <w:rsid w:val="00C341DF"/>
    <w:rsid w:val="00C43229"/>
    <w:rsid w:val="00C43C95"/>
    <w:rsid w:val="00C679BC"/>
    <w:rsid w:val="00C700D0"/>
    <w:rsid w:val="00C8403E"/>
    <w:rsid w:val="00CB0286"/>
    <w:rsid w:val="00CB0664"/>
    <w:rsid w:val="00CB1255"/>
    <w:rsid w:val="00CB387B"/>
    <w:rsid w:val="00CB7D4F"/>
    <w:rsid w:val="00CC1986"/>
    <w:rsid w:val="00CD3210"/>
    <w:rsid w:val="00CE1691"/>
    <w:rsid w:val="00CE6396"/>
    <w:rsid w:val="00CF3F9C"/>
    <w:rsid w:val="00D13867"/>
    <w:rsid w:val="00D17CC5"/>
    <w:rsid w:val="00D62AA4"/>
    <w:rsid w:val="00D80D3E"/>
    <w:rsid w:val="00D91104"/>
    <w:rsid w:val="00D9516D"/>
    <w:rsid w:val="00D97FC2"/>
    <w:rsid w:val="00DA51D4"/>
    <w:rsid w:val="00DA79A8"/>
    <w:rsid w:val="00DB6AEA"/>
    <w:rsid w:val="00DC6056"/>
    <w:rsid w:val="00DD1791"/>
    <w:rsid w:val="00DE414C"/>
    <w:rsid w:val="00DF06A3"/>
    <w:rsid w:val="00DF1D7A"/>
    <w:rsid w:val="00E06C15"/>
    <w:rsid w:val="00E655A7"/>
    <w:rsid w:val="00E86D6A"/>
    <w:rsid w:val="00E87326"/>
    <w:rsid w:val="00E90A16"/>
    <w:rsid w:val="00EA1DA9"/>
    <w:rsid w:val="00EC1ED2"/>
    <w:rsid w:val="00EC45C8"/>
    <w:rsid w:val="00EE3103"/>
    <w:rsid w:val="00EE49DA"/>
    <w:rsid w:val="00F01C1E"/>
    <w:rsid w:val="00F077B8"/>
    <w:rsid w:val="00F1642F"/>
    <w:rsid w:val="00F25021"/>
    <w:rsid w:val="00F27189"/>
    <w:rsid w:val="00F27CB1"/>
    <w:rsid w:val="00F34F77"/>
    <w:rsid w:val="00F463AF"/>
    <w:rsid w:val="00F5304B"/>
    <w:rsid w:val="00F53135"/>
    <w:rsid w:val="00F634AB"/>
    <w:rsid w:val="00F836CF"/>
    <w:rsid w:val="00FA2261"/>
    <w:rsid w:val="00FA412A"/>
    <w:rsid w:val="00FA510F"/>
    <w:rsid w:val="00FA774B"/>
    <w:rsid w:val="00FC693F"/>
    <w:rsid w:val="00FD0719"/>
    <w:rsid w:val="00FE1444"/>
    <w:rsid w:val="00FE5054"/>
    <w:rsid w:val="00FE70B3"/>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659D8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 w:type="paragraph" w:styleId="Sprechblasentext">
    <w:name w:val="Balloon Text"/>
    <w:basedOn w:val="Standard"/>
    <w:link w:val="SprechblasentextZchn"/>
    <w:uiPriority w:val="99"/>
    <w:semiHidden/>
    <w:unhideWhenUsed/>
    <w:rsid w:val="00C679BC"/>
    <w:pPr>
      <w:spacing w:after="0"/>
    </w:pPr>
    <w:rPr>
      <w:sz w:val="18"/>
      <w:szCs w:val="18"/>
    </w:rPr>
  </w:style>
  <w:style w:type="character" w:customStyle="1" w:styleId="SprechblasentextZchn">
    <w:name w:val="Sprechblasentext Zchn"/>
    <w:basedOn w:val="Absatz-Standardschriftart"/>
    <w:link w:val="Sprechblasentext"/>
    <w:uiPriority w:val="99"/>
    <w:semiHidden/>
    <w:rsid w:val="00C679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olicies.google.com/privacy?hl=en" TargetMode="External"/><Relationship Id="rId117" Type="http://schemas.openxmlformats.org/officeDocument/2006/relationships/hyperlink" Target="https://www.paypal.com/webapps/mpp/ua/privacy-full" TargetMode="External"/><Relationship Id="rId21" Type="http://schemas.openxmlformats.org/officeDocument/2006/relationships/hyperlink" Target="https://policies.google.com/privacy?hl=en" TargetMode="External"/><Relationship Id="rId42" Type="http://schemas.openxmlformats.org/officeDocument/2006/relationships/hyperlink" Target="https://policies.yahoo.com/us/en/yahoo/privacy/policy/index.htm" TargetMode="External"/><Relationship Id="rId47" Type="http://schemas.openxmlformats.org/officeDocument/2006/relationships/hyperlink" Target="https://mixpanel.com/terms/" TargetMode="External"/><Relationship Id="rId63" Type="http://schemas.openxmlformats.org/officeDocument/2006/relationships/hyperlink" Target="https://codecov.io/privacy" TargetMode="External"/><Relationship Id="rId68" Type="http://schemas.openxmlformats.org/officeDocument/2006/relationships/hyperlink" Target="https://circleci.com/privacy/" TargetMode="External"/><Relationship Id="rId84" Type="http://schemas.openxmlformats.org/officeDocument/2006/relationships/hyperlink" Target="https://unity3d.com/legal/privacy-policy" TargetMode="External"/><Relationship Id="rId89" Type="http://schemas.openxmlformats.org/officeDocument/2006/relationships/hyperlink" Target="https://tools.google.com/dlpage/gaoptout" TargetMode="External"/><Relationship Id="rId112" Type="http://schemas.openxmlformats.org/officeDocument/2006/relationships/hyperlink" Target="https://www.facebook.com/privacy/explanation" TargetMode="External"/><Relationship Id="rId133" Type="http://schemas.openxmlformats.org/officeDocument/2006/relationships/hyperlink" Target="https://www.adyen.com/legal/terms-and-conditions" TargetMode="External"/><Relationship Id="rId138" Type="http://schemas.openxmlformats.org/officeDocument/2006/relationships/hyperlink" Target="https://www.authorize.net/about-us/privacy/" TargetMode="External"/><Relationship Id="rId154" Type="http://schemas.openxmlformats.org/officeDocument/2006/relationships/hyperlink" Target="https://squareup.com/us/en/legal/general/privacy" TargetMode="External"/><Relationship Id="rId159" Type="http://schemas.openxmlformats.org/officeDocument/2006/relationships/hyperlink" Target="https://online.worldpay.com/terms/privacy" TargetMode="External"/><Relationship Id="rId16" Type="http://schemas.openxmlformats.org/officeDocument/2006/relationships/hyperlink" Target="mailto:marvin@omgsoundboard.audio" TargetMode="External"/><Relationship Id="rId107" Type="http://schemas.openxmlformats.org/officeDocument/2006/relationships/hyperlink" Target="http://www.youronlinechoices.eu/" TargetMode="External"/><Relationship Id="rId11" Type="http://schemas.openxmlformats.org/officeDocument/2006/relationships/hyperlink" Target="https://eur-lex.europa.eu/eli/reg/2016/679/oj" TargetMode="External"/><Relationship Id="rId32" Type="http://schemas.openxmlformats.org/officeDocument/2006/relationships/hyperlink" Target="https://clicky.com/terms" TargetMode="External"/><Relationship Id="rId37" Type="http://schemas.openxmlformats.org/officeDocument/2006/relationships/hyperlink" Target="https://segment.com/legal/privacy/" TargetMode="External"/><Relationship Id="rId53" Type="http://schemas.openxmlformats.org/officeDocument/2006/relationships/hyperlink" Target="https://about.gitlab.com/privacy/" TargetMode="External"/><Relationship Id="rId58" Type="http://schemas.openxmlformats.org/officeDocument/2006/relationships/hyperlink" Target="https://policies.google.com/privacy" TargetMode="External"/><Relationship Id="rId74" Type="http://schemas.openxmlformats.org/officeDocument/2006/relationships/hyperlink" Target="https://privacy.microsoft.com/en-us/PrivacyStatement" TargetMode="External"/><Relationship Id="rId79" Type="http://schemas.openxmlformats.org/officeDocument/2006/relationships/hyperlink" Target="http://www.google.com/policies/privacy/partners/" TargetMode="External"/><Relationship Id="rId102" Type="http://schemas.openxmlformats.org/officeDocument/2006/relationships/hyperlink" Target="https://www.facebook.com/help/164968693837950" TargetMode="External"/><Relationship Id="rId123" Type="http://schemas.openxmlformats.org/officeDocument/2006/relationships/hyperlink" Target="https://www.apple.com/legal/privacy/en-ww/" TargetMode="External"/><Relationship Id="rId128" Type="http://schemas.openxmlformats.org/officeDocument/2006/relationships/hyperlink" Target="https://payments.google.com/payments/apis-secure/u/0/get_legal_document?ldo=0&amp;ldt=privacynotice&amp;ldl=en" TargetMode="External"/><Relationship Id="rId144" Type="http://schemas.openxmlformats.org/officeDocument/2006/relationships/hyperlink" Target="https://gocardless.com/legal/privacy" TargetMode="External"/><Relationship Id="rId149" Type="http://schemas.openxmlformats.org/officeDocument/2006/relationships/hyperlink" Target="https://plaid.com/legal/" TargetMode="External"/><Relationship Id="rId5" Type="http://schemas.openxmlformats.org/officeDocument/2006/relationships/webSettings" Target="webSettings.xml"/><Relationship Id="rId90" Type="http://schemas.openxmlformats.org/officeDocument/2006/relationships/hyperlink" Target="https://tools.google.com/dlpage/gaoptout" TargetMode="External"/><Relationship Id="rId95" Type="http://schemas.openxmlformats.org/officeDocument/2006/relationships/hyperlink" Target="https://privacy.microsoft.com/en-us/PrivacyStatement" TargetMode="External"/><Relationship Id="rId160" Type="http://schemas.openxmlformats.org/officeDocument/2006/relationships/hyperlink" Target="https://online.worldpay.com/terms/privacy" TargetMode="External"/><Relationship Id="rId165" Type="http://schemas.openxmlformats.org/officeDocument/2006/relationships/theme" Target="theme/theme1.xml"/><Relationship Id="rId22" Type="http://schemas.openxmlformats.org/officeDocument/2006/relationships/hyperlink" Target="https://support.google.com/analytics/answer/6004245" TargetMode="External"/><Relationship Id="rId27" Type="http://schemas.openxmlformats.org/officeDocument/2006/relationships/hyperlink" Target="https://policies.google.com/privacy?hl=en" TargetMode="External"/><Relationship Id="rId43" Type="http://schemas.openxmlformats.org/officeDocument/2006/relationships/hyperlink" Target="https://policies.yahoo.com/us/en/yahoo/privacy/policy/index.htm" TargetMode="External"/><Relationship Id="rId48" Type="http://schemas.openxmlformats.org/officeDocument/2006/relationships/hyperlink" Target="https://unity3d.com/legal/privacy-policy" TargetMode="External"/><Relationship Id="rId64" Type="http://schemas.openxmlformats.org/officeDocument/2006/relationships/hyperlink" Target="https://codemagic.io/terms/" TargetMode="External"/><Relationship Id="rId69" Type="http://schemas.openxmlformats.org/officeDocument/2006/relationships/hyperlink" Target="http://www.google.com/ads/preferences/" TargetMode="External"/><Relationship Id="rId113" Type="http://schemas.openxmlformats.org/officeDocument/2006/relationships/hyperlink" Target="http://help.pinterest.com/en/articles/personalization-and-data" TargetMode="External"/><Relationship Id="rId118" Type="http://schemas.openxmlformats.org/officeDocument/2006/relationships/hyperlink" Target="https://www.paypal.com/webapps/mpp/ua/privacy-full" TargetMode="External"/><Relationship Id="rId134" Type="http://schemas.openxmlformats.org/officeDocument/2006/relationships/hyperlink" Target="https://www.adyen.com/legal/terms-and-conditions" TargetMode="External"/><Relationship Id="rId139" Type="http://schemas.openxmlformats.org/officeDocument/2006/relationships/hyperlink" Target="https://www.elavon.com/privacy-pledge.html" TargetMode="External"/><Relationship Id="rId80" Type="http://schemas.openxmlformats.org/officeDocument/2006/relationships/hyperlink" Target="http://www.google.com/policies/privacy/" TargetMode="External"/><Relationship Id="rId85" Type="http://schemas.openxmlformats.org/officeDocument/2006/relationships/hyperlink" Target="https://unity3d.com/legal/privacy-policy" TargetMode="External"/><Relationship Id="rId150" Type="http://schemas.openxmlformats.org/officeDocument/2006/relationships/hyperlink" Target="https://plaid.com/legal/" TargetMode="External"/><Relationship Id="rId155" Type="http://schemas.openxmlformats.org/officeDocument/2006/relationships/hyperlink" Target="https://www.verifone.com/en/privacy" TargetMode="External"/><Relationship Id="rId12" Type="http://schemas.openxmlformats.org/officeDocument/2006/relationships/hyperlink" Target="https://eur-lex.europa.eu/eli/reg/2016/679/oj" TargetMode="External"/><Relationship Id="rId17" Type="http://schemas.openxmlformats.org/officeDocument/2006/relationships/hyperlink" Target="mailto:marvin@omgsoundboard.audio" TargetMode="External"/><Relationship Id="rId33" Type="http://schemas.openxmlformats.org/officeDocument/2006/relationships/hyperlink" Target="https://clicky.com/terms" TargetMode="External"/><Relationship Id="rId38" Type="http://schemas.openxmlformats.org/officeDocument/2006/relationships/hyperlink" Target="https://statcounter.com/about/legal/" TargetMode="External"/><Relationship Id="rId59" Type="http://schemas.openxmlformats.org/officeDocument/2006/relationships/hyperlink" Target="https://policies.google.com/privacy" TargetMode="External"/><Relationship Id="rId103" Type="http://schemas.openxmlformats.org/officeDocument/2006/relationships/hyperlink" Target="https://www.facebook.com/help/568137493302217" TargetMode="External"/><Relationship Id="rId108" Type="http://schemas.openxmlformats.org/officeDocument/2006/relationships/hyperlink" Target="http://www.aboutads.info/choices/" TargetMode="External"/><Relationship Id="rId124" Type="http://schemas.openxmlformats.org/officeDocument/2006/relationships/hyperlink" Target="https://support.apple.com/en-us/HT203027" TargetMode="External"/><Relationship Id="rId129" Type="http://schemas.openxmlformats.org/officeDocument/2006/relationships/hyperlink" Target="https://stripe.com/us/privacy" TargetMode="External"/><Relationship Id="rId54" Type="http://schemas.openxmlformats.org/officeDocument/2006/relationships/hyperlink" Target="https://about.gitlab.com/privacy/" TargetMode="External"/><Relationship Id="rId70" Type="http://schemas.openxmlformats.org/officeDocument/2006/relationships/hyperlink" Target="http://www.google.com/ads/preferences/" TargetMode="External"/><Relationship Id="rId75" Type="http://schemas.openxmlformats.org/officeDocument/2006/relationships/hyperlink" Target="https://support.google.com/ads/answer/2662922?hl=en" TargetMode="External"/><Relationship Id="rId91" Type="http://schemas.openxmlformats.org/officeDocument/2006/relationships/hyperlink" Target="https://policies.google.com/privacy?hl=en" TargetMode="External"/><Relationship Id="rId96" Type="http://schemas.openxmlformats.org/officeDocument/2006/relationships/hyperlink" Target="https://privacy.microsoft.com/en-us/PrivacyStatement" TargetMode="External"/><Relationship Id="rId140" Type="http://schemas.openxmlformats.org/officeDocument/2006/relationships/hyperlink" Target="https://www.elavon.com/privacy-pledge.html" TargetMode="External"/><Relationship Id="rId145" Type="http://schemas.openxmlformats.org/officeDocument/2006/relationships/hyperlink" Target="https://www.klarna.com/us/legal/" TargetMode="External"/><Relationship Id="rId161" Type="http://schemas.openxmlformats.org/officeDocument/2006/relationships/hyperlink" Target="https://www.wechat.com/en/privacy_policy.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nsumercal.org/about-cfc/cfc-education-foundation/california-online-privacy-protection-act-caloppa-3/" TargetMode="External"/><Relationship Id="rId23" Type="http://schemas.openxmlformats.org/officeDocument/2006/relationships/hyperlink" Target="https://support.google.com/analytics/answer/6004245" TargetMode="External"/><Relationship Id="rId28" Type="http://schemas.openxmlformats.org/officeDocument/2006/relationships/hyperlink" Target="https://usefathom.com/privacy/" TargetMode="External"/><Relationship Id="rId36" Type="http://schemas.openxmlformats.org/officeDocument/2006/relationships/hyperlink" Target="https://segment.com/legal/privacy/" TargetMode="External"/><Relationship Id="rId49" Type="http://schemas.openxmlformats.org/officeDocument/2006/relationships/hyperlink" Target="https://unity3d.com/legal/privacy-policy" TargetMode="External"/><Relationship Id="rId57" Type="http://schemas.openxmlformats.org/officeDocument/2006/relationships/hyperlink" Target="https://www.bitrise.io/privacy" TargetMode="External"/><Relationship Id="rId106" Type="http://schemas.openxmlformats.org/officeDocument/2006/relationships/hyperlink" Target="http://youradchoices.ca/" TargetMode="External"/><Relationship Id="rId114" Type="http://schemas.openxmlformats.org/officeDocument/2006/relationships/hyperlink" Target="http://help.pinterest.com/en/articles/personalization-and-data" TargetMode="External"/><Relationship Id="rId119" Type="http://schemas.openxmlformats.org/officeDocument/2006/relationships/hyperlink" Target="http://fastspring.com/privacy/" TargetMode="External"/><Relationship Id="rId127" Type="http://schemas.openxmlformats.org/officeDocument/2006/relationships/hyperlink" Target="https://policies.google.com/privacy?hl=en&amp;gl=us" TargetMode="External"/><Relationship Id="rId10" Type="http://schemas.openxmlformats.org/officeDocument/2006/relationships/hyperlink" Target="https://omgsoundboard.audio/" TargetMode="External"/><Relationship Id="rId31" Type="http://schemas.openxmlformats.org/officeDocument/2006/relationships/hyperlink" Target="https://matomo.org/privacy-policy" TargetMode="External"/><Relationship Id="rId44" Type="http://schemas.openxmlformats.org/officeDocument/2006/relationships/hyperlink" Target="https://mixpanel.com/optout/" TargetMode="External"/><Relationship Id="rId52" Type="http://schemas.openxmlformats.org/officeDocument/2006/relationships/hyperlink" Target="https://help.github.com/en/articles/github-privacy-statement" TargetMode="External"/><Relationship Id="rId60" Type="http://schemas.openxmlformats.org/officeDocument/2006/relationships/hyperlink" Target="https://www.codacy.com/privacy" TargetMode="External"/><Relationship Id="rId65" Type="http://schemas.openxmlformats.org/officeDocument/2006/relationships/hyperlink" Target="https://crowdin.com/privacy-policy/#16-how-to-contact-us" TargetMode="External"/><Relationship Id="rId73" Type="http://schemas.openxmlformats.org/officeDocument/2006/relationships/hyperlink" Target="https://privacy.microsoft.com/en-us/PrivacyStatement" TargetMode="External"/><Relationship Id="rId78" Type="http://schemas.openxmlformats.org/officeDocument/2006/relationships/hyperlink" Target="http://www.google.com/policies/privacy/" TargetMode="External"/><Relationship Id="rId81" Type="http://schemas.openxmlformats.org/officeDocument/2006/relationships/hyperlink" Target="https://www.sparklit.com/agreements.spark?agreement=privacy" TargetMode="External"/><Relationship Id="rId86" Type="http://schemas.openxmlformats.org/officeDocument/2006/relationships/hyperlink" Target="https://unity3d.com/legal/privacy-policy" TargetMode="External"/><Relationship Id="rId94" Type="http://schemas.openxmlformats.org/officeDocument/2006/relationships/hyperlink" Target="https://advertise.bingads.microsoft.com/en-us/resources/policies/personalized-ads" TargetMode="External"/><Relationship Id="rId99" Type="http://schemas.openxmlformats.org/officeDocument/2006/relationships/hyperlink" Target="https://twitter.com/privacy" TargetMode="External"/><Relationship Id="rId101" Type="http://schemas.openxmlformats.org/officeDocument/2006/relationships/hyperlink" Target="https://www.facebook.com/help/164968693837950" TargetMode="External"/><Relationship Id="rId122" Type="http://schemas.openxmlformats.org/officeDocument/2006/relationships/hyperlink" Target="https://support.apple.com/en-us/HT203027" TargetMode="External"/><Relationship Id="rId130" Type="http://schemas.openxmlformats.org/officeDocument/2006/relationships/hyperlink" Target="https://stripe.com/us/privacy" TargetMode="External"/><Relationship Id="rId135" Type="http://schemas.openxmlformats.org/officeDocument/2006/relationships/hyperlink" Target="https://render.alipay.com/p/f/agreementpages/alipayglobalprivacypolicy.html" TargetMode="External"/><Relationship Id="rId143" Type="http://schemas.openxmlformats.org/officeDocument/2006/relationships/hyperlink" Target="https://gocardless.com/legal/privacy" TargetMode="External"/><Relationship Id="rId148" Type="http://schemas.openxmlformats.org/officeDocument/2006/relationships/hyperlink" Target="https://www.moneris.com/legal/privacy-policy" TargetMode="External"/><Relationship Id="rId151" Type="http://schemas.openxmlformats.org/officeDocument/2006/relationships/hyperlink" Target="https://www.sagepay.co.uk/policies/privacy-policy" TargetMode="External"/><Relationship Id="rId156" Type="http://schemas.openxmlformats.org/officeDocument/2006/relationships/hyperlink" Target="https://www.verifone.com/en/privacy"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mgsoundboard.audio/" TargetMode="External"/><Relationship Id="rId13" Type="http://schemas.openxmlformats.org/officeDocument/2006/relationships/hyperlink" Target="mailto:marvin@omgsoundboard.audio" TargetMode="External"/><Relationship Id="rId18" Type="http://schemas.openxmlformats.org/officeDocument/2006/relationships/hyperlink" Target="https://omgsoundboard.audio/contact" TargetMode="External"/><Relationship Id="rId39" Type="http://schemas.openxmlformats.org/officeDocument/2006/relationships/hyperlink" Target="https://statcounter.com/about/legal/" TargetMode="External"/><Relationship Id="rId109" Type="http://schemas.openxmlformats.org/officeDocument/2006/relationships/hyperlink" Target="http://youradchoices.ca/" TargetMode="External"/><Relationship Id="rId34" Type="http://schemas.openxmlformats.org/officeDocument/2006/relationships/hyperlink" Target="https://www.cloudflare.com/privacypolicy/" TargetMode="External"/><Relationship Id="rId50" Type="http://schemas.openxmlformats.org/officeDocument/2006/relationships/hyperlink" Target="https://electerious.com/terms_of_service.html" TargetMode="External"/><Relationship Id="rId55" Type="http://schemas.openxmlformats.org/officeDocument/2006/relationships/hyperlink" Target="https://docs.travis-ci.com/legal/privacy-policy" TargetMode="External"/><Relationship Id="rId76" Type="http://schemas.openxmlformats.org/officeDocument/2006/relationships/hyperlink" Target="https://support.google.com/ads/answer/2662922?hl=en" TargetMode="External"/><Relationship Id="rId97" Type="http://schemas.openxmlformats.org/officeDocument/2006/relationships/hyperlink" Target="https://support.twitter.com/articles/20170405" TargetMode="External"/><Relationship Id="rId104" Type="http://schemas.openxmlformats.org/officeDocument/2006/relationships/hyperlink" Target="https://www.facebook.com/help/568137493302217" TargetMode="External"/><Relationship Id="rId120" Type="http://schemas.openxmlformats.org/officeDocument/2006/relationships/hyperlink" Target="%20http:/fastspring.com/privacy/" TargetMode="External"/><Relationship Id="rId125" Type="http://schemas.openxmlformats.org/officeDocument/2006/relationships/hyperlink" Target="https://policies.google.com/privacy?hl=en&amp;gl=us" TargetMode="External"/><Relationship Id="rId141" Type="http://schemas.openxmlformats.org/officeDocument/2006/relationships/hyperlink" Target="https://www.firstdata.com/en_us/privacy.html" TargetMode="External"/><Relationship Id="rId146" Type="http://schemas.openxmlformats.org/officeDocument/2006/relationships/hyperlink" Target="https://www.klarna.com/us/legal/" TargetMode="External"/><Relationship Id="rId7" Type="http://schemas.openxmlformats.org/officeDocument/2006/relationships/endnotes" Target="endnotes.xml"/><Relationship Id="rId71" Type="http://schemas.openxmlformats.org/officeDocument/2006/relationships/hyperlink" Target="https://advertise.bingads.microsoft.com/en-us/resources/policies/personalized-ads" TargetMode="External"/><Relationship Id="rId92" Type="http://schemas.openxmlformats.org/officeDocument/2006/relationships/hyperlink" Target="https://policies.google.com/privacy?hl=en" TargetMode="External"/><Relationship Id="rId162" Type="http://schemas.openxmlformats.org/officeDocument/2006/relationships/hyperlink" Target="https://www.wechat.com/en/privacy_policy.html" TargetMode="External"/><Relationship Id="rId2" Type="http://schemas.openxmlformats.org/officeDocument/2006/relationships/numbering" Target="numbering.xml"/><Relationship Id="rId29" Type="http://schemas.openxmlformats.org/officeDocument/2006/relationships/hyperlink" Target="https://usefathom.com/privacy/" TargetMode="External"/><Relationship Id="rId24" Type="http://schemas.openxmlformats.org/officeDocument/2006/relationships/hyperlink" Target="https://policies.google.com/privacy?hl=en" TargetMode="External"/><Relationship Id="rId40" Type="http://schemas.openxmlformats.org/officeDocument/2006/relationships/hyperlink" Target="https://dev.flurry.com/secure/optOut.do" TargetMode="External"/><Relationship Id="rId45" Type="http://schemas.openxmlformats.org/officeDocument/2006/relationships/hyperlink" Target="https://mixpanel.com/optout/" TargetMode="External"/><Relationship Id="rId66" Type="http://schemas.openxmlformats.org/officeDocument/2006/relationships/hyperlink" Target="https://crowdin.com/privacy-policy/" TargetMode="External"/><Relationship Id="rId87" Type="http://schemas.openxmlformats.org/officeDocument/2006/relationships/hyperlink" Target="http://www.google.com/settings/ads" TargetMode="External"/><Relationship Id="rId110" Type="http://schemas.openxmlformats.org/officeDocument/2006/relationships/hyperlink" Target="http://www.youronlinechoices.eu/" TargetMode="External"/><Relationship Id="rId115" Type="http://schemas.openxmlformats.org/officeDocument/2006/relationships/hyperlink" Target="https://about.pinterest.com/en/privacy-policy" TargetMode="External"/><Relationship Id="rId131" Type="http://schemas.openxmlformats.org/officeDocument/2006/relationships/hyperlink" Target="https://www.2checkout.com/legal/privacy/" TargetMode="External"/><Relationship Id="rId136" Type="http://schemas.openxmlformats.org/officeDocument/2006/relationships/hyperlink" Target="https://render.alipay.com/p/f/agreementpages/alipayglobalprivacypolicy.html" TargetMode="External"/><Relationship Id="rId157" Type="http://schemas.openxmlformats.org/officeDocument/2006/relationships/hyperlink" Target="https://go.wepay.com/privacy-policy" TargetMode="External"/><Relationship Id="rId61" Type="http://schemas.openxmlformats.org/officeDocument/2006/relationships/hyperlink" Target="https://www.codacy.com/privacy" TargetMode="External"/><Relationship Id="rId82" Type="http://schemas.openxmlformats.org/officeDocument/2006/relationships/hyperlink" Target="https://www.sparklit.com/agreements.spark?agreement=privacy" TargetMode="External"/><Relationship Id="rId152" Type="http://schemas.openxmlformats.org/officeDocument/2006/relationships/hyperlink" Target="https://www.sagepay.co.uk/policies/privacy-policy" TargetMode="External"/><Relationship Id="rId19" Type="http://schemas.openxmlformats.org/officeDocument/2006/relationships/hyperlink" Target="http://leginfo.legislature.ca.gov/faces/billTextClient.xhtml?bill_id=201720180AB375" TargetMode="External"/><Relationship Id="rId14" Type="http://schemas.openxmlformats.org/officeDocument/2006/relationships/hyperlink" Target="https://consumercal.org/about-cfc/cfc-education-foundation/california-online-privacy-protection-act-caloppa-3/" TargetMode="External"/><Relationship Id="rId30" Type="http://schemas.openxmlformats.org/officeDocument/2006/relationships/hyperlink" Target="https://matomo.org/privacy-policy" TargetMode="External"/><Relationship Id="rId35" Type="http://schemas.openxmlformats.org/officeDocument/2006/relationships/hyperlink" Target="https://www.cloudflare.com/privacypolicy/" TargetMode="External"/><Relationship Id="rId56" Type="http://schemas.openxmlformats.org/officeDocument/2006/relationships/hyperlink" Target="https://docs.travis-ci.com/legal/privacy-policy" TargetMode="External"/><Relationship Id="rId77" Type="http://schemas.openxmlformats.org/officeDocument/2006/relationships/hyperlink" Target="http://www.google.com/policies/privacy/partners/" TargetMode="External"/><Relationship Id="rId100" Type="http://schemas.openxmlformats.org/officeDocument/2006/relationships/hyperlink" Target="https://twitter.com/privacy" TargetMode="External"/><Relationship Id="rId105" Type="http://schemas.openxmlformats.org/officeDocument/2006/relationships/hyperlink" Target="http://www.aboutads.info/choices/" TargetMode="External"/><Relationship Id="rId126" Type="http://schemas.openxmlformats.org/officeDocument/2006/relationships/hyperlink" Target="https://payments.google.com/payments/apis-secure/u/0/get_legal_document?ldo=0&amp;ldt=privacynotice&amp;ldl=en" TargetMode="External"/><Relationship Id="rId147" Type="http://schemas.openxmlformats.org/officeDocument/2006/relationships/hyperlink" Target="https://www.moneris.com/legal/privacy-policy" TargetMode="External"/><Relationship Id="rId8" Type="http://schemas.openxmlformats.org/officeDocument/2006/relationships/hyperlink" Target="https://omgsoundboard.audio/" TargetMode="External"/><Relationship Id="rId51" Type="http://schemas.openxmlformats.org/officeDocument/2006/relationships/hyperlink" Target="https://electerious.com/terms_of_service.html" TargetMode="External"/><Relationship Id="rId72" Type="http://schemas.openxmlformats.org/officeDocument/2006/relationships/hyperlink" Target="https://advertise.bingads.microsoft.com/en-us/resources/policies/personalized-ads" TargetMode="External"/><Relationship Id="rId93" Type="http://schemas.openxmlformats.org/officeDocument/2006/relationships/hyperlink" Target="https://advertise.bingads.microsoft.com/en-us/resources/policies/personalized-ads" TargetMode="External"/><Relationship Id="rId98" Type="http://schemas.openxmlformats.org/officeDocument/2006/relationships/hyperlink" Target="https://support.twitter.com/articles/20170405" TargetMode="External"/><Relationship Id="rId121" Type="http://schemas.openxmlformats.org/officeDocument/2006/relationships/hyperlink" Target="https://www.apple.com/legal/privacy/en-ww/" TargetMode="External"/><Relationship Id="rId142" Type="http://schemas.openxmlformats.org/officeDocument/2006/relationships/hyperlink" Target="https://www.firstdata.com/en_us/privacy.html" TargetMode="External"/><Relationship Id="rId163" Type="http://schemas.openxmlformats.org/officeDocument/2006/relationships/hyperlink" Target="mailto:marvin@omgsoundboard.audio" TargetMode="External"/><Relationship Id="rId3" Type="http://schemas.openxmlformats.org/officeDocument/2006/relationships/styles" Target="styles.xml"/><Relationship Id="rId25" Type="http://schemas.openxmlformats.org/officeDocument/2006/relationships/hyperlink" Target="https://policies.google.com/privacy?hl=en" TargetMode="External"/><Relationship Id="rId46" Type="http://schemas.openxmlformats.org/officeDocument/2006/relationships/hyperlink" Target="https://mixpanel.com/terms/" TargetMode="External"/><Relationship Id="rId67" Type="http://schemas.openxmlformats.org/officeDocument/2006/relationships/hyperlink" Target="https://circleci.com/privacy/" TargetMode="External"/><Relationship Id="rId116" Type="http://schemas.openxmlformats.org/officeDocument/2006/relationships/hyperlink" Target="https://about.pinterest.com/en/privacy-policy" TargetMode="External"/><Relationship Id="rId137" Type="http://schemas.openxmlformats.org/officeDocument/2006/relationships/hyperlink" Target="https://www.authorize.net/about-us/privacy/" TargetMode="External"/><Relationship Id="rId158" Type="http://schemas.openxmlformats.org/officeDocument/2006/relationships/hyperlink" Target="https://go.wepay.com/privacy-policy" TargetMode="External"/><Relationship Id="rId20" Type="http://schemas.openxmlformats.org/officeDocument/2006/relationships/hyperlink" Target="https://policies.google.com/privacy?hl=en" TargetMode="External"/><Relationship Id="rId41" Type="http://schemas.openxmlformats.org/officeDocument/2006/relationships/hyperlink" Target="https://dev.flurry.com/secure/optOut.do" TargetMode="External"/><Relationship Id="rId62" Type="http://schemas.openxmlformats.org/officeDocument/2006/relationships/hyperlink" Target="https://codecov.io/privacy" TargetMode="External"/><Relationship Id="rId83" Type="http://schemas.openxmlformats.org/officeDocument/2006/relationships/hyperlink" Target="https://unity3d.com/legal/privacy-policy" TargetMode="External"/><Relationship Id="rId88" Type="http://schemas.openxmlformats.org/officeDocument/2006/relationships/hyperlink" Target="http://www.google.com/settings/ads" TargetMode="External"/><Relationship Id="rId111" Type="http://schemas.openxmlformats.org/officeDocument/2006/relationships/hyperlink" Target="https://www.facebook.com/privacy/explanation" TargetMode="External"/><Relationship Id="rId132" Type="http://schemas.openxmlformats.org/officeDocument/2006/relationships/hyperlink" Target="https://www.2checkout.com/legal/privacy/" TargetMode="External"/><Relationship Id="rId153" Type="http://schemas.openxmlformats.org/officeDocument/2006/relationships/hyperlink" Target="https://squareup.com/us/en/legal/general/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83395-3D5B-40F9-8FAB-CC203F238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5899</Words>
  <Characters>37165</Characters>
  <Application>Microsoft Office Word</Application>
  <DocSecurity>0</DocSecurity>
  <Lines>309</Lines>
  <Paragraphs>85</Paragraphs>
  <ScaleCrop>false</ScaleCrop>
  <Manager/>
  <Company/>
  <LinksUpToDate>false</LinksUpToDate>
  <CharactersWithSpaces>42979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2021-04-22T13:00:00Z</dcterms:created>
  <dcterms:modified xsi:type="dcterms:W3CDTF">2021-04-22T13:00:00Z</dcterms:modified>
  <cp:category/>
</cp:coreProperties>
</file>